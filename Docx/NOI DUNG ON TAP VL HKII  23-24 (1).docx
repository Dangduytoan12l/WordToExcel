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428C" w14:textId="77777777" w:rsidR="00072BEA" w:rsidRDefault="00072BEA">
      <w:pPr>
        <w:widowControl w:val="0"/>
        <w:spacing w:after="0" w:line="276" w:lineRule="auto"/>
      </w:pPr>
    </w:p>
    <w:p w14:paraId="5ACAA629" w14:textId="77777777" w:rsidR="00072BEA"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ÔN TẬP HKII</w:t>
      </w:r>
    </w:p>
    <w:p w14:paraId="2B5560AB" w14:textId="77777777" w:rsidR="00072BEA"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MÔN VẬT LÝ 12</w:t>
      </w:r>
    </w:p>
    <w:p w14:paraId="056A3792" w14:textId="77777777" w:rsidR="00072BE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TRẮC NGHIỆM </w:t>
      </w:r>
    </w:p>
    <w:p w14:paraId="56E29F66"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w:t>
      </w:r>
      <w:r>
        <w:rPr>
          <w:rFonts w:ascii="Times New Roman" w:eastAsia="Times New Roman" w:hAnsi="Times New Roman" w:cs="Times New Roman"/>
          <w:sz w:val="24"/>
          <w:szCs w:val="24"/>
        </w:rPr>
        <w:t xml:space="preserve"> Khi ánh sáng truyền từ môi trường trong suốt này sang môi trường trong suốt khác thì</w:t>
      </w:r>
    </w:p>
    <w:p w14:paraId="4F09F135" w14:textId="77777777" w:rsidR="00072BEA" w:rsidRDefault="00000000">
      <w:pPr>
        <w:spacing w:line="360" w:lineRule="auto"/>
        <w:jc w:val="both"/>
        <w:rPr>
          <w:rFonts w:ascii="Times New Roman" w:eastAsia="Times New Roman" w:hAnsi="Times New Roman" w:cs="Times New Roman"/>
          <w:sz w:val="24"/>
          <w:szCs w:val="24"/>
        </w:rPr>
      </w:pPr>
      <w:r w:rsidRPr="006E1D62">
        <w:rPr>
          <w:rFonts w:ascii="Times New Roman" w:eastAsia="Times New Roman" w:hAnsi="Times New Roman" w:cs="Times New Roman"/>
          <w:b/>
          <w:bCs/>
          <w:sz w:val="24"/>
          <w:szCs w:val="24"/>
        </w:rPr>
        <w:t>A. bước sóng thay đổi nhưng tần số không đổi.</w:t>
      </w:r>
      <w:r w:rsidRPr="006E1D62">
        <w:rPr>
          <w:rFonts w:ascii="Times New Roman" w:eastAsia="Times New Roman" w:hAnsi="Times New Roman" w:cs="Times New Roman"/>
          <w:b/>
          <w:bCs/>
          <w:sz w:val="24"/>
          <w:szCs w:val="24"/>
        </w:rPr>
        <w:tab/>
      </w:r>
      <w:r w:rsidRPr="006E1D62">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B. bước sóng không đổi nhưng tần số thay đổi.</w:t>
      </w:r>
    </w:p>
    <w:p w14:paraId="4B776056"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bước sóng và tần số đều thay đổi.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bước sóng và tần số đều không đổi.</w:t>
      </w:r>
    </w:p>
    <w:p w14:paraId="3DB7942A"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sz w:val="24"/>
          <w:szCs w:val="24"/>
        </w:rPr>
        <w:t>Trong chân không, ánh sáng có bước sóng lớn nhất trong số các ánh sáng đơn sắc: đỏ, vàng, lam, tím là</w:t>
      </w:r>
    </w:p>
    <w:p w14:paraId="46BBEFB1"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ánh sáng tím.</w:t>
      </w:r>
      <w:r>
        <w:rPr>
          <w:rFonts w:ascii="Times New Roman" w:eastAsia="Times New Roman" w:hAnsi="Times New Roman" w:cs="Times New Roman"/>
          <w:sz w:val="24"/>
          <w:szCs w:val="24"/>
        </w:rPr>
        <w:tab/>
      </w:r>
      <w:r w:rsidRPr="00A11C19">
        <w:rPr>
          <w:rFonts w:ascii="Times New Roman" w:eastAsia="Times New Roman" w:hAnsi="Times New Roman" w:cs="Times New Roman"/>
          <w:b/>
          <w:bCs/>
          <w:sz w:val="24"/>
          <w:szCs w:val="24"/>
        </w:rPr>
        <w:t>B. ánh sáng đỏ.</w:t>
      </w:r>
      <w:r>
        <w:rPr>
          <w:rFonts w:ascii="Times New Roman" w:eastAsia="Times New Roman" w:hAnsi="Times New Roman" w:cs="Times New Roman"/>
          <w:sz w:val="24"/>
          <w:szCs w:val="24"/>
        </w:rPr>
        <w:tab/>
        <w:t>C. ánh sáng vàng.</w:t>
      </w:r>
      <w:r>
        <w:rPr>
          <w:rFonts w:ascii="Times New Roman" w:eastAsia="Times New Roman" w:hAnsi="Times New Roman" w:cs="Times New Roman"/>
          <w:sz w:val="24"/>
          <w:szCs w:val="24"/>
        </w:rPr>
        <w:tab/>
        <w:t>D. ánh sáng lam.</w:t>
      </w:r>
    </w:p>
    <w:p w14:paraId="32E72A60"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sz w:val="24"/>
          <w:szCs w:val="24"/>
        </w:rPr>
        <w:t>Phát biểu nào sau đây đúng?</w:t>
      </w:r>
    </w:p>
    <w:p w14:paraId="69516CE1"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Ánh sáng đơn sắc là ánh sáng bị tán sắc khi truyền qua lăng kính.</w:t>
      </w:r>
    </w:p>
    <w:p w14:paraId="73CAE2EE" w14:textId="77777777" w:rsidR="00072BEA" w:rsidRPr="00A11C19" w:rsidRDefault="00000000">
      <w:pPr>
        <w:tabs>
          <w:tab w:val="left" w:pos="284"/>
          <w:tab w:val="left" w:pos="2552"/>
          <w:tab w:val="left" w:pos="4962"/>
          <w:tab w:val="left" w:pos="7371"/>
        </w:tabs>
        <w:spacing w:line="360" w:lineRule="auto"/>
        <w:jc w:val="both"/>
        <w:rPr>
          <w:rFonts w:ascii="Times New Roman" w:eastAsia="Times New Roman" w:hAnsi="Times New Roman" w:cs="Times New Roman"/>
          <w:b/>
          <w:bCs/>
          <w:sz w:val="24"/>
          <w:szCs w:val="24"/>
        </w:rPr>
      </w:pPr>
      <w:r w:rsidRPr="00A11C19">
        <w:rPr>
          <w:rFonts w:ascii="Times New Roman" w:eastAsia="Times New Roman" w:hAnsi="Times New Roman" w:cs="Times New Roman"/>
          <w:b/>
          <w:bCs/>
          <w:sz w:val="24"/>
          <w:szCs w:val="24"/>
        </w:rPr>
        <w:tab/>
        <w:t>B. Ánh sáng trắng là hỗn hợp của nhiều ánh sáng đơn sắc có màu biến thiên liên tục từ đỏ đến tím.</w:t>
      </w:r>
    </w:p>
    <w:p w14:paraId="4970B394"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 Tổng hợp các ánh sáng đơn sắc sẽ luôn được ánh sáng trắng.</w:t>
      </w:r>
    </w:p>
    <w:p w14:paraId="03A61CFF"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 Chỉ có ánh sáng trắng mới bị tán sắc khi truyền qua lăng kính.</w:t>
      </w:r>
    </w:p>
    <w:p w14:paraId="16B30927" w14:textId="77777777" w:rsidR="00072BEA" w:rsidRDefault="00000000">
      <w:pPr>
        <w:tabs>
          <w:tab w:val="left" w:pos="240"/>
          <w:tab w:val="left" w:pos="2400"/>
          <w:tab w:val="left" w:pos="4800"/>
          <w:tab w:val="left" w:pos="7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4.</w:t>
      </w:r>
      <w:r>
        <w:rPr>
          <w:rFonts w:ascii="Times New Roman" w:eastAsia="Times New Roman" w:hAnsi="Times New Roman" w:cs="Times New Roman"/>
          <w:sz w:val="24"/>
          <w:szCs w:val="24"/>
        </w:rPr>
        <w:t xml:space="preserve"> Gọi n</w:t>
      </w:r>
      <w:r>
        <w:rPr>
          <w:rFonts w:ascii="Times New Roman" w:eastAsia="Times New Roman" w:hAnsi="Times New Roman" w:cs="Times New Roman"/>
          <w:sz w:val="24"/>
          <w:szCs w:val="24"/>
          <w:vertAlign w:val="subscript"/>
        </w:rPr>
        <w:t>đ</w:t>
      </w:r>
      <w:r>
        <w:rPr>
          <w:rFonts w:ascii="Times New Roman" w:eastAsia="Times New Roman" w:hAnsi="Times New Roman" w:cs="Times New Roman"/>
          <w:sz w:val="24"/>
          <w:szCs w:val="24"/>
        </w:rPr>
        <w:t>, n</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và n</w:t>
      </w:r>
      <w:r>
        <w:rPr>
          <w:rFonts w:ascii="Times New Roman" w:eastAsia="Times New Roman" w:hAnsi="Times New Roman" w:cs="Times New Roman"/>
          <w:sz w:val="24"/>
          <w:szCs w:val="24"/>
          <w:vertAlign w:val="subscript"/>
        </w:rPr>
        <w:t xml:space="preserve">v </w:t>
      </w:r>
      <w:r>
        <w:rPr>
          <w:rFonts w:ascii="Times New Roman" w:eastAsia="Times New Roman" w:hAnsi="Times New Roman" w:cs="Times New Roman"/>
          <w:sz w:val="24"/>
          <w:szCs w:val="24"/>
        </w:rPr>
        <w:t xml:space="preserve">lần lượt là chiết suất của một môi trường trong suốt đối với các ánh sáng đơn sắc đỏ, tím và vàng. Sắp xếp nào sau đây là </w:t>
      </w:r>
      <w:r>
        <w:rPr>
          <w:rFonts w:ascii="Times New Roman" w:eastAsia="Times New Roman" w:hAnsi="Times New Roman" w:cs="Times New Roman"/>
          <w:b/>
          <w:sz w:val="24"/>
          <w:szCs w:val="24"/>
        </w:rPr>
        <w:t>đúng</w:t>
      </w:r>
      <w:r>
        <w:rPr>
          <w:rFonts w:ascii="Times New Roman" w:eastAsia="Times New Roman" w:hAnsi="Times New Roman" w:cs="Times New Roman"/>
          <w:sz w:val="24"/>
          <w:szCs w:val="24"/>
        </w:rPr>
        <w:t>?</w:t>
      </w:r>
    </w:p>
    <w:p w14:paraId="6D72DE94" w14:textId="77777777" w:rsidR="00072BEA" w:rsidRDefault="00000000">
      <w:pPr>
        <w:tabs>
          <w:tab w:val="left" w:pos="240"/>
          <w:tab w:val="left" w:pos="2400"/>
          <w:tab w:val="left" w:pos="4800"/>
          <w:tab w:val="left" w:pos="7320"/>
        </w:tabs>
        <w:spacing w:line="360" w:lineRule="auto"/>
        <w:ind w:firstLine="294"/>
        <w:jc w:val="both"/>
        <w:rPr>
          <w:rFonts w:ascii="Times New Roman" w:eastAsia="Times New Roman" w:hAnsi="Times New Roman" w:cs="Times New Roman"/>
          <w:sz w:val="24"/>
          <w:szCs w:val="24"/>
        </w:rPr>
      </w:pPr>
      <w:r w:rsidRPr="00557CB2">
        <w:rPr>
          <w:rFonts w:ascii="Times New Roman" w:eastAsia="Times New Roman" w:hAnsi="Times New Roman" w:cs="Times New Roman"/>
          <w:b/>
          <w:bCs/>
          <w:sz w:val="24"/>
          <w:szCs w:val="24"/>
        </w:rPr>
        <w:t>A. nđ &lt; nv &lt; nt.</w:t>
      </w:r>
      <w:r w:rsidRPr="00557CB2">
        <w:rPr>
          <w:rFonts w:ascii="Times New Roman" w:eastAsia="Times New Roman" w:hAnsi="Times New Roman" w:cs="Times New Roman"/>
          <w:b/>
          <w:bCs/>
          <w:sz w:val="24"/>
          <w:szCs w:val="24"/>
          <w:vertAlign w:val="subscript"/>
        </w:rPr>
        <w:tab/>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B. n</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 &gt; n</w:t>
      </w:r>
      <w:r>
        <w:rPr>
          <w:rFonts w:ascii="Times New Roman" w:eastAsia="Times New Roman" w:hAnsi="Times New Roman" w:cs="Times New Roman"/>
          <w:sz w:val="24"/>
          <w:szCs w:val="24"/>
          <w:vertAlign w:val="subscript"/>
        </w:rPr>
        <w:t xml:space="preserve">đ </w:t>
      </w:r>
      <w:r>
        <w:rPr>
          <w:rFonts w:ascii="Times New Roman" w:eastAsia="Times New Roman" w:hAnsi="Times New Roman" w:cs="Times New Roman"/>
          <w:sz w:val="24"/>
          <w:szCs w:val="24"/>
        </w:rPr>
        <w:t>&gt; n</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C. n</w:t>
      </w:r>
      <w:r>
        <w:rPr>
          <w:rFonts w:ascii="Times New Roman" w:eastAsia="Times New Roman" w:hAnsi="Times New Roman" w:cs="Times New Roman"/>
          <w:sz w:val="24"/>
          <w:szCs w:val="24"/>
          <w:vertAlign w:val="subscript"/>
        </w:rPr>
        <w:t>đ</w:t>
      </w:r>
      <w:r>
        <w:rPr>
          <w:rFonts w:ascii="Times New Roman" w:eastAsia="Times New Roman" w:hAnsi="Times New Roman" w:cs="Times New Roman"/>
          <w:sz w:val="24"/>
          <w:szCs w:val="24"/>
        </w:rPr>
        <w:t xml:space="preserve"> &gt; n</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&gt; n</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D. n</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&gt; n</w:t>
      </w:r>
      <w:r>
        <w:rPr>
          <w:rFonts w:ascii="Times New Roman" w:eastAsia="Times New Roman" w:hAnsi="Times New Roman" w:cs="Times New Roman"/>
          <w:sz w:val="24"/>
          <w:szCs w:val="24"/>
          <w:vertAlign w:val="subscript"/>
        </w:rPr>
        <w:t xml:space="preserve">đ </w:t>
      </w:r>
      <w:r>
        <w:rPr>
          <w:rFonts w:ascii="Times New Roman" w:eastAsia="Times New Roman" w:hAnsi="Times New Roman" w:cs="Times New Roman"/>
          <w:sz w:val="24"/>
          <w:szCs w:val="24"/>
        </w:rPr>
        <w:t>&gt; n</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p>
    <w:p w14:paraId="6AD1C38E" w14:textId="77777777" w:rsidR="00072BEA" w:rsidRDefault="00000000">
      <w:pPr>
        <w:spacing w:before="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5.</w:t>
      </w:r>
      <w:r>
        <w:rPr>
          <w:rFonts w:ascii="Times New Roman" w:eastAsia="Times New Roman" w:hAnsi="Times New Roman" w:cs="Times New Roman"/>
          <w:sz w:val="24"/>
          <w:szCs w:val="24"/>
        </w:rPr>
        <w:t xml:space="preserve"> Trong miền ánh sáng nhìn thấy, chiết suất của nước có giá trị nhỏ nhất đối với ánh sáng đơn sắc nào sau đây?</w:t>
      </w:r>
    </w:p>
    <w:p w14:paraId="0C481F17" w14:textId="77777777" w:rsidR="00072BEA" w:rsidRPr="00557CB2" w:rsidRDefault="00000000">
      <w:pPr>
        <w:tabs>
          <w:tab w:val="left" w:pos="283"/>
          <w:tab w:val="left" w:pos="2835"/>
          <w:tab w:val="left" w:pos="5386"/>
          <w:tab w:val="left" w:pos="7937"/>
        </w:tabs>
        <w:spacing w:before="60" w:after="60" w:line="360" w:lineRule="auto"/>
        <w:ind w:firstLine="283"/>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Ánh sáng vàng. </w:t>
      </w:r>
      <w:r>
        <w:rPr>
          <w:rFonts w:ascii="Times New Roman" w:eastAsia="Times New Roman" w:hAnsi="Times New Roman" w:cs="Times New Roman"/>
          <w:b/>
          <w:sz w:val="24"/>
          <w:szCs w:val="24"/>
        </w:rPr>
        <w:tab/>
        <w:t xml:space="preserve">B. </w:t>
      </w:r>
      <w:r>
        <w:rPr>
          <w:rFonts w:ascii="Times New Roman" w:eastAsia="Times New Roman" w:hAnsi="Times New Roman" w:cs="Times New Roman"/>
          <w:sz w:val="24"/>
          <w:szCs w:val="24"/>
        </w:rPr>
        <w:t xml:space="preserve">Ánh sáng lục. </w:t>
      </w: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 xml:space="preserve">Ánh sáng chàm. </w:t>
      </w:r>
      <w:r>
        <w:rPr>
          <w:rFonts w:ascii="Times New Roman" w:eastAsia="Times New Roman" w:hAnsi="Times New Roman" w:cs="Times New Roman"/>
          <w:b/>
          <w:sz w:val="24"/>
          <w:szCs w:val="24"/>
        </w:rPr>
        <w:tab/>
      </w:r>
      <w:r w:rsidRPr="00557CB2">
        <w:rPr>
          <w:rFonts w:ascii="Times New Roman" w:eastAsia="Times New Roman" w:hAnsi="Times New Roman" w:cs="Times New Roman"/>
          <w:b/>
          <w:bCs/>
          <w:sz w:val="24"/>
          <w:szCs w:val="24"/>
        </w:rPr>
        <w:t>D. Ánh sáng đỏ.</w:t>
      </w:r>
    </w:p>
    <w:p w14:paraId="45DD7C9D"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6.</w:t>
      </w:r>
      <w:r>
        <w:rPr>
          <w:rFonts w:ascii="Times New Roman" w:eastAsia="Times New Roman" w:hAnsi="Times New Roman" w:cs="Times New Roman"/>
          <w:sz w:val="24"/>
          <w:szCs w:val="24"/>
        </w:rPr>
        <w:t xml:space="preserve"> Khi một chùm ánh sáng song song, hẹp truyền qua một lăng kính thì bị phân tách thành các chùm sáng đơn sắc khác nhau. Đây là hiện tượng</w:t>
      </w:r>
    </w:p>
    <w:p w14:paraId="5D0262E8"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giao thoa ánh sáng.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57CB2">
        <w:rPr>
          <w:rFonts w:ascii="Times New Roman" w:eastAsia="Times New Roman" w:hAnsi="Times New Roman" w:cs="Times New Roman"/>
          <w:b/>
          <w:sz w:val="24"/>
          <w:szCs w:val="24"/>
        </w:rPr>
        <w:t>B. tán sắc ánh sáng.</w:t>
      </w:r>
    </w:p>
    <w:p w14:paraId="3F99503F"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nhiễu xạ ánh sáng.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phản xạ ánh sáng.</w:t>
      </w:r>
    </w:p>
    <w:p w14:paraId="77A8654A" w14:textId="77777777" w:rsidR="00072BEA" w:rsidRDefault="00000000">
      <w:pPr>
        <w:spacing w:after="0"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7.</w:t>
      </w:r>
      <w:r>
        <w:rPr>
          <w:rFonts w:ascii="Times New Roman" w:eastAsia="Times New Roman" w:hAnsi="Times New Roman" w:cs="Times New Roman"/>
          <w:sz w:val="24"/>
          <w:szCs w:val="24"/>
        </w:rPr>
        <w:t xml:space="preserve"> Chiếu chùm sáng đơn sắc hẹp tới mặt bên của một lăng kính thủy tinh đặt trong không khí. Khi đi qua lăng kính, chùm sáng này </w:t>
      </w:r>
    </w:p>
    <w:p w14:paraId="1242B103" w14:textId="77777777" w:rsidR="00072BEA" w:rsidRDefault="00000000">
      <w:pPr>
        <w:spacing w:after="0" w:line="360" w:lineRule="auto"/>
        <w:ind w:right="-3"/>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A.không bị lệch khỏi phương ban đầu.                                  B. bị đổi màu.</w:t>
      </w:r>
    </w:p>
    <w:p w14:paraId="238D6D93" w14:textId="77777777" w:rsidR="00072BEA" w:rsidRPr="002C0BF7" w:rsidRDefault="00000000">
      <w:pPr>
        <w:spacing w:after="0" w:line="360" w:lineRule="auto"/>
        <w:ind w:right="-3"/>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C.bị thay đổi tần số.</w:t>
      </w:r>
      <w:r>
        <w:rPr>
          <w:rFonts w:ascii="Times New Roman" w:eastAsia="Times New Roman" w:hAnsi="Times New Roman" w:cs="Times New Roman"/>
          <w:sz w:val="24"/>
          <w:szCs w:val="24"/>
        </w:rPr>
        <w:tab/>
      </w:r>
      <w:r w:rsidRPr="002C0BF7">
        <w:rPr>
          <w:rFonts w:ascii="Times New Roman" w:eastAsia="Times New Roman" w:hAnsi="Times New Roman" w:cs="Times New Roman"/>
          <w:b/>
          <w:bCs/>
          <w:sz w:val="24"/>
          <w:szCs w:val="24"/>
        </w:rPr>
        <w:t xml:space="preserve">                    </w:t>
      </w:r>
      <w:r w:rsidRPr="002C0BF7">
        <w:rPr>
          <w:rFonts w:ascii="Times New Roman" w:eastAsia="Times New Roman" w:hAnsi="Times New Roman" w:cs="Times New Roman"/>
          <w:sz w:val="24"/>
          <w:szCs w:val="24"/>
        </w:rPr>
        <w:t xml:space="preserve">                        </w:t>
      </w:r>
      <w:r w:rsidRPr="002C0BF7">
        <w:rPr>
          <w:rFonts w:ascii="Times New Roman" w:eastAsia="Times New Roman" w:hAnsi="Times New Roman" w:cs="Times New Roman"/>
          <w:b/>
          <w:bCs/>
          <w:sz w:val="24"/>
          <w:szCs w:val="24"/>
        </w:rPr>
        <w:t xml:space="preserve">                D. không bị tán sắc.</w:t>
      </w:r>
    </w:p>
    <w:p w14:paraId="03B15DB3"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Ánh sáng đơn sắc là ánh sáng</w:t>
      </w:r>
    </w:p>
    <w:p w14:paraId="46643F78"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có một màu và bước sóng nhất định, khi đi qua lăng kính sẽ bị tán sắc. </w:t>
      </w:r>
    </w:p>
    <w:p w14:paraId="0EE3B537"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có một màu nhất định và bước sóng không xác định, khi đi qua lăng kính không bị tán sắc.</w:t>
      </w:r>
    </w:p>
    <w:p w14:paraId="50ABB18E" w14:textId="77777777" w:rsidR="00072BEA" w:rsidRPr="002C0BF7" w:rsidRDefault="00000000">
      <w:pPr>
        <w:spacing w:line="360" w:lineRule="auto"/>
        <w:jc w:val="both"/>
        <w:rPr>
          <w:rFonts w:ascii="Times New Roman" w:eastAsia="Times New Roman" w:hAnsi="Times New Roman" w:cs="Times New Roman"/>
          <w:b/>
          <w:bCs/>
          <w:sz w:val="24"/>
          <w:szCs w:val="24"/>
        </w:rPr>
      </w:pPr>
      <w:r w:rsidRPr="002C0BF7">
        <w:rPr>
          <w:rFonts w:ascii="Times New Roman" w:eastAsia="Times New Roman" w:hAnsi="Times New Roman" w:cs="Times New Roman"/>
          <w:b/>
          <w:bCs/>
          <w:sz w:val="24"/>
          <w:szCs w:val="24"/>
        </w:rPr>
        <w:t>C. có một màu và một bước sóng xác định, khi đi qua lăng kính không bị tán sắc.</w:t>
      </w:r>
    </w:p>
    <w:p w14:paraId="65C785BA"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có một màu nhất định và bước sóng không xác định, khi đi qua lăng kính sẽ bị tán sắc.</w:t>
      </w:r>
    </w:p>
    <w:p w14:paraId="3262150D"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9.</w:t>
      </w:r>
      <w:r>
        <w:rPr>
          <w:rFonts w:ascii="Times New Roman" w:eastAsia="Times New Roman" w:hAnsi="Times New Roman" w:cs="Times New Roman"/>
          <w:sz w:val="24"/>
          <w:szCs w:val="24"/>
        </w:rPr>
        <w:t xml:space="preserve"> Trong thí nghiệm giao thoa với ánh sáng trắng của Y-âng, khoảng cách giữa vân sáng và vân tối liên tiếp bằng</w:t>
      </w:r>
    </w:p>
    <w:p w14:paraId="77CE5D73" w14:textId="77777777" w:rsidR="00072BEA" w:rsidRPr="009173DC" w:rsidRDefault="0000000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một khoảng vân.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173DC">
        <w:rPr>
          <w:rFonts w:ascii="Times New Roman" w:eastAsia="Times New Roman" w:hAnsi="Times New Roman" w:cs="Times New Roman"/>
          <w:b/>
          <w:bCs/>
          <w:sz w:val="24"/>
          <w:szCs w:val="24"/>
        </w:rPr>
        <w:t>B. một nửa khoảng vân.</w:t>
      </w:r>
      <w:r w:rsidRPr="009173DC">
        <w:rPr>
          <w:rFonts w:ascii="Times New Roman" w:eastAsia="Times New Roman" w:hAnsi="Times New Roman" w:cs="Times New Roman"/>
          <w:b/>
          <w:bCs/>
          <w:sz w:val="24"/>
          <w:szCs w:val="24"/>
        </w:rPr>
        <w:tab/>
      </w:r>
    </w:p>
    <w:p w14:paraId="42E3FACA"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một phần tư khoảng vân.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hai lần khoảng vân.</w:t>
      </w:r>
    </w:p>
    <w:p w14:paraId="3F18F485" w14:textId="77777777" w:rsidR="00072BEA" w:rsidRPr="00BE1F91" w:rsidRDefault="00000000">
      <w:pPr>
        <w:spacing w:line="360" w:lineRule="auto"/>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Câu 10. Công thức xác định vị trí vân sáng trong giao thoa ánh sáng đơn sắc là</w:t>
      </w:r>
    </w:p>
    <w:p w14:paraId="3B6963B0" w14:textId="77777777" w:rsidR="00072BEA" w:rsidRPr="00BE1F91" w:rsidRDefault="00000000">
      <w:pPr>
        <w:tabs>
          <w:tab w:val="left" w:pos="360"/>
          <w:tab w:val="left" w:pos="2640"/>
          <w:tab w:val="left" w:pos="5040"/>
          <w:tab w:val="left" w:pos="7320"/>
        </w:tabs>
        <w:spacing w:line="360" w:lineRule="auto"/>
        <w:jc w:val="both"/>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ab/>
        <w:t xml:space="preserve">A. </w:t>
      </w:r>
      <w:r w:rsidRPr="00BE1F91">
        <w:rPr>
          <w:rFonts w:ascii="Times New Roman" w:eastAsia="Times New Roman" w:hAnsi="Times New Roman" w:cs="Times New Roman"/>
          <w:b/>
          <w:sz w:val="40"/>
          <w:szCs w:val="40"/>
          <w:vertAlign w:val="subscript"/>
        </w:rPr>
        <w:object w:dxaOrig="1116" w:dyaOrig="624" w14:anchorId="016C2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5pt;height:31.2pt" o:ole="">
            <v:imagedata r:id="rId8" o:title=""/>
          </v:shape>
          <o:OLEObject Type="Embed" ProgID="Equation.3" ShapeID="_x0000_i1025" DrawAspect="Content" ObjectID="_1774803641" r:id="rId9"/>
        </w:object>
      </w:r>
      <w:r w:rsidRPr="00BE1F91">
        <w:rPr>
          <w:rFonts w:ascii="Times New Roman" w:eastAsia="Times New Roman" w:hAnsi="Times New Roman" w:cs="Times New Roman"/>
          <w:b/>
          <w:sz w:val="24"/>
          <w:szCs w:val="24"/>
        </w:rPr>
        <w:tab/>
        <w:t xml:space="preserve">B. </w:t>
      </w:r>
      <w:r w:rsidRPr="00BE1F91">
        <w:rPr>
          <w:rFonts w:ascii="Times New Roman" w:eastAsia="Times New Roman" w:hAnsi="Times New Roman" w:cs="Times New Roman"/>
          <w:b/>
          <w:sz w:val="40"/>
          <w:szCs w:val="40"/>
          <w:vertAlign w:val="subscript"/>
        </w:rPr>
        <w:object w:dxaOrig="1740" w:dyaOrig="684" w14:anchorId="2DEC995C">
          <v:shape id="_x0000_i1026" type="#_x0000_t75" style="width:87pt;height:34.15pt" o:ole="">
            <v:imagedata r:id="rId10" o:title=""/>
          </v:shape>
          <o:OLEObject Type="Embed" ProgID="Equation.3" ShapeID="_x0000_i1026" DrawAspect="Content" ObjectID="_1774803642" r:id="rId11"/>
        </w:object>
      </w:r>
      <w:r w:rsidRPr="00BE1F91">
        <w:rPr>
          <w:rFonts w:ascii="Times New Roman" w:eastAsia="Times New Roman" w:hAnsi="Times New Roman" w:cs="Times New Roman"/>
          <w:b/>
          <w:sz w:val="24"/>
          <w:szCs w:val="24"/>
        </w:rPr>
        <w:tab/>
        <w:t xml:space="preserve">C. </w:t>
      </w:r>
      <w:r w:rsidRPr="00BE1F91">
        <w:rPr>
          <w:rFonts w:ascii="Times New Roman" w:eastAsia="Times New Roman" w:hAnsi="Times New Roman" w:cs="Times New Roman"/>
          <w:b/>
          <w:sz w:val="40"/>
          <w:szCs w:val="40"/>
          <w:vertAlign w:val="subscript"/>
        </w:rPr>
        <w:object w:dxaOrig="1104" w:dyaOrig="624" w14:anchorId="68C41CE9">
          <v:shape id="_x0000_i1027" type="#_x0000_t75" style="width:55.35pt;height:31.2pt" o:ole="">
            <v:imagedata r:id="rId12" o:title=""/>
          </v:shape>
          <o:OLEObject Type="Embed" ProgID="Equation.3" ShapeID="_x0000_i1027" DrawAspect="Content" ObjectID="_1774803643" r:id="rId13"/>
        </w:object>
      </w:r>
      <w:r w:rsidRPr="00BE1F91">
        <w:rPr>
          <w:rFonts w:ascii="Times New Roman" w:eastAsia="Times New Roman" w:hAnsi="Times New Roman" w:cs="Times New Roman"/>
          <w:b/>
          <w:sz w:val="24"/>
          <w:szCs w:val="24"/>
        </w:rPr>
        <w:tab/>
        <w:t xml:space="preserve">  D. </w:t>
      </w:r>
      <w:r w:rsidRPr="00BE1F91">
        <w:rPr>
          <w:rFonts w:ascii="Times New Roman" w:eastAsia="Times New Roman" w:hAnsi="Times New Roman" w:cs="Times New Roman"/>
          <w:b/>
          <w:sz w:val="40"/>
          <w:szCs w:val="40"/>
          <w:vertAlign w:val="subscript"/>
        </w:rPr>
        <w:object w:dxaOrig="1740" w:dyaOrig="684" w14:anchorId="46960EB8">
          <v:shape id="_x0000_i1028" type="#_x0000_t75" style="width:87pt;height:34.15pt" o:ole="">
            <v:imagedata r:id="rId14" o:title=""/>
          </v:shape>
          <o:OLEObject Type="Embed" ProgID="Equation.3" ShapeID="_x0000_i1028" DrawAspect="Content" ObjectID="_1774803644" r:id="rId15"/>
        </w:object>
      </w:r>
    </w:p>
    <w:p w14:paraId="55223AD1" w14:textId="77777777" w:rsidR="00072BEA" w:rsidRPr="00BE1F91" w:rsidRDefault="00000000">
      <w:pPr>
        <w:spacing w:line="360" w:lineRule="auto"/>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Câu 11. Công thức xác định vị trí vân tối trong giao thoa ánh sáng đơn sắc là</w:t>
      </w:r>
    </w:p>
    <w:p w14:paraId="1D3742A3" w14:textId="77777777" w:rsidR="00072BEA" w:rsidRPr="00BE1F91" w:rsidRDefault="00000000">
      <w:pPr>
        <w:tabs>
          <w:tab w:val="left" w:pos="360"/>
          <w:tab w:val="left" w:pos="2640"/>
          <w:tab w:val="left" w:pos="5040"/>
          <w:tab w:val="left" w:pos="7320"/>
        </w:tabs>
        <w:spacing w:line="360" w:lineRule="auto"/>
        <w:jc w:val="both"/>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ab/>
        <w:t xml:space="preserve">A. </w:t>
      </w:r>
      <w:r w:rsidRPr="00BE1F91">
        <w:rPr>
          <w:rFonts w:ascii="Times New Roman" w:eastAsia="Times New Roman" w:hAnsi="Times New Roman" w:cs="Times New Roman"/>
          <w:b/>
          <w:sz w:val="40"/>
          <w:szCs w:val="40"/>
          <w:vertAlign w:val="subscript"/>
        </w:rPr>
        <w:object w:dxaOrig="1140" w:dyaOrig="624" w14:anchorId="05BF7294">
          <v:shape id="_x0000_i1029" type="#_x0000_t75" style="width:57pt;height:31.2pt" o:ole="">
            <v:imagedata r:id="rId16" o:title=""/>
          </v:shape>
          <o:OLEObject Type="Embed" ProgID="Equation.3" ShapeID="_x0000_i1029" DrawAspect="Content" ObjectID="_1774803645" r:id="rId17"/>
        </w:object>
      </w:r>
      <w:r w:rsidRPr="00BE1F91">
        <w:rPr>
          <w:rFonts w:ascii="Times New Roman" w:eastAsia="Times New Roman" w:hAnsi="Times New Roman" w:cs="Times New Roman"/>
          <w:b/>
          <w:sz w:val="24"/>
          <w:szCs w:val="24"/>
        </w:rPr>
        <w:tab/>
        <w:t xml:space="preserve">B. </w:t>
      </w:r>
      <w:r w:rsidRPr="00BE1F91">
        <w:rPr>
          <w:rFonts w:ascii="Times New Roman" w:eastAsia="Times New Roman" w:hAnsi="Times New Roman" w:cs="Times New Roman"/>
          <w:b/>
          <w:sz w:val="40"/>
          <w:szCs w:val="40"/>
          <w:vertAlign w:val="subscript"/>
        </w:rPr>
        <w:object w:dxaOrig="1716" w:dyaOrig="684" w14:anchorId="1C9B410E">
          <v:shape id="_x0000_i1030" type="#_x0000_t75" style="width:85.75pt;height:34.15pt" o:ole="">
            <v:imagedata r:id="rId18" o:title=""/>
          </v:shape>
          <o:OLEObject Type="Embed" ProgID="Equation.3" ShapeID="_x0000_i1030" DrawAspect="Content" ObjectID="_1774803646" r:id="rId19"/>
        </w:object>
      </w:r>
      <w:r w:rsidRPr="00BE1F91">
        <w:rPr>
          <w:rFonts w:ascii="Times New Roman" w:eastAsia="Times New Roman" w:hAnsi="Times New Roman" w:cs="Times New Roman"/>
          <w:b/>
          <w:sz w:val="24"/>
          <w:szCs w:val="24"/>
        </w:rPr>
        <w:tab/>
        <w:t xml:space="preserve">C. </w:t>
      </w:r>
      <w:r w:rsidRPr="00BE1F91">
        <w:rPr>
          <w:rFonts w:ascii="Times New Roman" w:eastAsia="Times New Roman" w:hAnsi="Times New Roman" w:cs="Times New Roman"/>
          <w:b/>
          <w:sz w:val="40"/>
          <w:szCs w:val="40"/>
          <w:vertAlign w:val="subscript"/>
        </w:rPr>
        <w:object w:dxaOrig="1044" w:dyaOrig="624" w14:anchorId="0B1B6CCA">
          <v:shape id="_x0000_i1031" type="#_x0000_t75" style="width:52pt;height:31.2pt" o:ole="">
            <v:imagedata r:id="rId20" o:title=""/>
          </v:shape>
          <o:OLEObject Type="Embed" ProgID="Equation.3" ShapeID="_x0000_i1031" DrawAspect="Content" ObjectID="_1774803647" r:id="rId21"/>
        </w:object>
      </w:r>
      <w:r w:rsidRPr="00BE1F91">
        <w:rPr>
          <w:rFonts w:ascii="Times New Roman" w:eastAsia="Times New Roman" w:hAnsi="Times New Roman" w:cs="Times New Roman"/>
          <w:b/>
          <w:sz w:val="24"/>
          <w:szCs w:val="24"/>
        </w:rPr>
        <w:tab/>
        <w:t xml:space="preserve">  D. </w:t>
      </w:r>
      <w:r w:rsidRPr="00BE1F91">
        <w:rPr>
          <w:rFonts w:ascii="Times New Roman" w:eastAsia="Times New Roman" w:hAnsi="Times New Roman" w:cs="Times New Roman"/>
          <w:b/>
          <w:sz w:val="40"/>
          <w:szCs w:val="40"/>
          <w:vertAlign w:val="subscript"/>
        </w:rPr>
        <w:object w:dxaOrig="1560" w:dyaOrig="684" w14:anchorId="3629256D">
          <v:shape id="_x0000_i1032" type="#_x0000_t75" style="width:77.85pt;height:34.15pt" o:ole="">
            <v:imagedata r:id="rId22" o:title=""/>
          </v:shape>
          <o:OLEObject Type="Embed" ProgID="Equation.3" ShapeID="_x0000_i1032" DrawAspect="Content" ObjectID="_1774803648" r:id="rId23"/>
        </w:object>
      </w:r>
    </w:p>
    <w:p w14:paraId="6C043177" w14:textId="77777777" w:rsidR="00072BEA" w:rsidRPr="00BE1F91" w:rsidRDefault="00000000">
      <w:pPr>
        <w:spacing w:line="360" w:lineRule="auto"/>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Câu 12. Công thức xác định khoảng vân trong giao thoa ánh sáng đơn sắc là</w:t>
      </w:r>
    </w:p>
    <w:p w14:paraId="77EAA2A8" w14:textId="77777777" w:rsidR="00072BEA" w:rsidRPr="00BE1F91" w:rsidRDefault="00000000">
      <w:pPr>
        <w:tabs>
          <w:tab w:val="left" w:pos="360"/>
          <w:tab w:val="left" w:pos="2640"/>
          <w:tab w:val="left" w:pos="5040"/>
          <w:tab w:val="left" w:pos="7320"/>
        </w:tabs>
        <w:spacing w:line="360" w:lineRule="auto"/>
        <w:jc w:val="both"/>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ab/>
        <w:t xml:space="preserve">A. </w:t>
      </w:r>
      <w:r w:rsidRPr="00BE1F91">
        <w:rPr>
          <w:rFonts w:ascii="Times New Roman" w:eastAsia="Times New Roman" w:hAnsi="Times New Roman" w:cs="Times New Roman"/>
          <w:b/>
          <w:sz w:val="40"/>
          <w:szCs w:val="40"/>
          <w:vertAlign w:val="subscript"/>
        </w:rPr>
        <w:object w:dxaOrig="816" w:dyaOrig="624" w14:anchorId="638D883C">
          <v:shape id="_x0000_i1033" type="#_x0000_t75" style="width:40.8pt;height:31.2pt" o:ole="">
            <v:imagedata r:id="rId24" o:title=""/>
          </v:shape>
          <o:OLEObject Type="Embed" ProgID="Equation.3" ShapeID="_x0000_i1033" DrawAspect="Content" ObjectID="_1774803649" r:id="rId25"/>
        </w:object>
      </w:r>
      <w:r w:rsidRPr="00BE1F91">
        <w:rPr>
          <w:rFonts w:ascii="Times New Roman" w:eastAsia="Times New Roman" w:hAnsi="Times New Roman" w:cs="Times New Roman"/>
          <w:b/>
          <w:sz w:val="24"/>
          <w:szCs w:val="24"/>
        </w:rPr>
        <w:tab/>
        <w:t xml:space="preserve">B. </w:t>
      </w:r>
      <w:r w:rsidRPr="00BE1F91">
        <w:rPr>
          <w:rFonts w:ascii="Times New Roman" w:eastAsia="Times New Roman" w:hAnsi="Times New Roman" w:cs="Times New Roman"/>
          <w:b/>
          <w:sz w:val="40"/>
          <w:szCs w:val="40"/>
          <w:vertAlign w:val="subscript"/>
        </w:rPr>
        <w:object w:dxaOrig="1596" w:dyaOrig="684" w14:anchorId="47B04422">
          <v:shape id="_x0000_i1034" type="#_x0000_t75" style="width:79.9pt;height:34.15pt" o:ole="">
            <v:imagedata r:id="rId26" o:title=""/>
          </v:shape>
          <o:OLEObject Type="Embed" ProgID="Equation.3" ShapeID="_x0000_i1034" DrawAspect="Content" ObjectID="_1774803650" r:id="rId27"/>
        </w:object>
      </w:r>
      <w:r w:rsidRPr="00BE1F91">
        <w:rPr>
          <w:rFonts w:ascii="Times New Roman" w:eastAsia="Times New Roman" w:hAnsi="Times New Roman" w:cs="Times New Roman"/>
          <w:b/>
          <w:sz w:val="24"/>
          <w:szCs w:val="24"/>
        </w:rPr>
        <w:tab/>
        <w:t xml:space="preserve">C. </w:t>
      </w:r>
      <w:r w:rsidRPr="00BE1F91">
        <w:rPr>
          <w:rFonts w:ascii="Times New Roman" w:eastAsia="Times New Roman" w:hAnsi="Times New Roman" w:cs="Times New Roman"/>
          <w:b/>
          <w:sz w:val="40"/>
          <w:szCs w:val="40"/>
          <w:vertAlign w:val="subscript"/>
        </w:rPr>
        <w:object w:dxaOrig="936" w:dyaOrig="624" w14:anchorId="50329A20">
          <v:shape id="_x0000_i1035" type="#_x0000_t75" style="width:46.6pt;height:31.2pt" o:ole="">
            <v:imagedata r:id="rId28" o:title=""/>
          </v:shape>
          <o:OLEObject Type="Embed" ProgID="Equation.3" ShapeID="_x0000_i1035" DrawAspect="Content" ObjectID="_1774803651" r:id="rId29"/>
        </w:object>
      </w:r>
      <w:r w:rsidRPr="00BE1F91">
        <w:rPr>
          <w:rFonts w:ascii="Times New Roman" w:eastAsia="Times New Roman" w:hAnsi="Times New Roman" w:cs="Times New Roman"/>
          <w:b/>
          <w:sz w:val="24"/>
          <w:szCs w:val="24"/>
        </w:rPr>
        <w:tab/>
        <w:t xml:space="preserve">  D. </w:t>
      </w:r>
      <w:r w:rsidRPr="00BE1F91">
        <w:rPr>
          <w:rFonts w:ascii="Times New Roman" w:eastAsia="Times New Roman" w:hAnsi="Times New Roman" w:cs="Times New Roman"/>
          <w:b/>
          <w:sz w:val="40"/>
          <w:szCs w:val="40"/>
          <w:vertAlign w:val="subscript"/>
        </w:rPr>
        <w:object w:dxaOrig="816" w:dyaOrig="624" w14:anchorId="404FAC4B">
          <v:shape id="_x0000_i1036" type="#_x0000_t75" style="width:40.8pt;height:31.2pt" o:ole="">
            <v:imagedata r:id="rId30" o:title=""/>
          </v:shape>
          <o:OLEObject Type="Embed" ProgID="Equation.3" ShapeID="_x0000_i1036" DrawAspect="Content" ObjectID="_1774803652" r:id="rId31"/>
        </w:object>
      </w:r>
    </w:p>
    <w:p w14:paraId="7F6EEDC1" w14:textId="77777777" w:rsidR="00072BEA" w:rsidRPr="00BE1F91" w:rsidRDefault="00000000">
      <w:pPr>
        <w:tabs>
          <w:tab w:val="left" w:pos="284"/>
          <w:tab w:val="left" w:pos="2552"/>
          <w:tab w:val="left" w:pos="4962"/>
          <w:tab w:val="left" w:pos="7371"/>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13</w:t>
      </w:r>
      <w:r w:rsidRPr="00BE1F91">
        <w:rPr>
          <w:rFonts w:ascii="Times New Roman" w:eastAsia="Times New Roman" w:hAnsi="Times New Roman" w:cs="Times New Roman"/>
          <w:b/>
          <w:sz w:val="24"/>
          <w:szCs w:val="24"/>
        </w:rPr>
        <w:t xml:space="preserve">. Trong thí nghiệm Y-âng về giao thoa ánh sáng, khoảng cách giữa hai khe là a, khoảng cách từ mặt phẳng chứa hai khe đến màn quan sát là D. Khi nguồn sáng phát bức xạ đơn sắc có bước sóng </w:t>
      </w:r>
      <w:r w:rsidRPr="00BE1F91">
        <w:rPr>
          <w:rFonts w:ascii="Times New Roman" w:eastAsia="Times New Roman" w:hAnsi="Times New Roman" w:cs="Times New Roman"/>
          <w:b/>
          <w:sz w:val="40"/>
          <w:szCs w:val="40"/>
          <w:vertAlign w:val="subscript"/>
        </w:rPr>
        <w:object w:dxaOrig="204" w:dyaOrig="288" w14:anchorId="4B919DF3">
          <v:shape id="_x0000_i1037" type="#_x0000_t75" style="width:10.4pt;height:14.55pt" o:ole="">
            <v:imagedata r:id="rId32" o:title=""/>
          </v:shape>
          <o:OLEObject Type="Embed" ProgID="Equation.DSMT4" ShapeID="_x0000_i1037" DrawAspect="Content" ObjectID="_1774803653" r:id="rId33"/>
        </w:object>
      </w:r>
      <w:r w:rsidRPr="00BE1F91">
        <w:rPr>
          <w:rFonts w:ascii="Times New Roman" w:eastAsia="Times New Roman" w:hAnsi="Times New Roman" w:cs="Times New Roman"/>
          <w:b/>
          <w:sz w:val="24"/>
          <w:szCs w:val="24"/>
        </w:rPr>
        <w:t xml:space="preserve"> thì khoảng vân giao thoa trên màn là i. Hệ thức nào sau đây đúng?</w:t>
      </w:r>
    </w:p>
    <w:p w14:paraId="5DA40683" w14:textId="77777777" w:rsidR="00072BEA" w:rsidRPr="00BE1F91" w:rsidRDefault="00000000">
      <w:pPr>
        <w:tabs>
          <w:tab w:val="left" w:pos="284"/>
          <w:tab w:val="left" w:pos="2552"/>
          <w:tab w:val="left" w:pos="4962"/>
          <w:tab w:val="left" w:pos="7371"/>
        </w:tabs>
        <w:spacing w:line="360" w:lineRule="auto"/>
        <w:jc w:val="both"/>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ab/>
        <w:t xml:space="preserve">A. </w:t>
      </w:r>
      <w:r w:rsidRPr="00BE1F91">
        <w:rPr>
          <w:rFonts w:ascii="Times New Roman" w:eastAsia="Times New Roman" w:hAnsi="Times New Roman" w:cs="Times New Roman"/>
          <w:b/>
          <w:sz w:val="40"/>
          <w:szCs w:val="40"/>
          <w:vertAlign w:val="subscript"/>
        </w:rPr>
        <w:object w:dxaOrig="672" w:dyaOrig="624" w14:anchorId="2C6551EA">
          <v:shape id="_x0000_i1038" type="#_x0000_t75" style="width:33.7pt;height:31.2pt" o:ole="">
            <v:imagedata r:id="rId34" o:title=""/>
          </v:shape>
          <o:OLEObject Type="Embed" ProgID="Equation.DSMT4" ShapeID="_x0000_i1038" DrawAspect="Content" ObjectID="_1774803654" r:id="rId35"/>
        </w:object>
      </w:r>
      <w:r w:rsidRPr="00BE1F91">
        <w:rPr>
          <w:rFonts w:ascii="Times New Roman" w:eastAsia="Times New Roman" w:hAnsi="Times New Roman" w:cs="Times New Roman"/>
          <w:b/>
          <w:sz w:val="24"/>
          <w:szCs w:val="24"/>
        </w:rPr>
        <w:tab/>
        <w:t xml:space="preserve">B. </w:t>
      </w:r>
      <w:r w:rsidRPr="00BE1F91">
        <w:rPr>
          <w:rFonts w:ascii="Times New Roman" w:eastAsia="Times New Roman" w:hAnsi="Times New Roman" w:cs="Times New Roman"/>
          <w:b/>
          <w:sz w:val="40"/>
          <w:szCs w:val="40"/>
          <w:vertAlign w:val="subscript"/>
        </w:rPr>
        <w:object w:dxaOrig="708" w:dyaOrig="624" w14:anchorId="4604414B">
          <v:shape id="_x0000_i1039" type="#_x0000_t75" style="width:35.4pt;height:31.2pt" o:ole="">
            <v:imagedata r:id="rId36" o:title=""/>
          </v:shape>
          <o:OLEObject Type="Embed" ProgID="Equation.DSMT4" ShapeID="_x0000_i1039" DrawAspect="Content" ObjectID="_1774803655" r:id="rId37"/>
        </w:object>
      </w:r>
      <w:r w:rsidRPr="00BE1F91">
        <w:rPr>
          <w:rFonts w:ascii="Times New Roman" w:eastAsia="Times New Roman" w:hAnsi="Times New Roman" w:cs="Times New Roman"/>
          <w:b/>
          <w:sz w:val="24"/>
          <w:szCs w:val="24"/>
        </w:rPr>
        <w:tab/>
        <w:t xml:space="preserve">C. </w:t>
      </w:r>
      <w:r w:rsidRPr="00BE1F91">
        <w:rPr>
          <w:rFonts w:ascii="Times New Roman" w:eastAsia="Times New Roman" w:hAnsi="Times New Roman" w:cs="Times New Roman"/>
          <w:b/>
          <w:sz w:val="40"/>
          <w:szCs w:val="40"/>
          <w:vertAlign w:val="subscript"/>
        </w:rPr>
        <w:object w:dxaOrig="768" w:dyaOrig="624" w14:anchorId="2C49B86F">
          <v:shape id="_x0000_i1040" type="#_x0000_t75" style="width:38.3pt;height:31.2pt" o:ole="">
            <v:imagedata r:id="rId38" o:title=""/>
          </v:shape>
          <o:OLEObject Type="Embed" ProgID="Equation.DSMT4" ShapeID="_x0000_i1040" DrawAspect="Content" ObjectID="_1774803656" r:id="rId39"/>
        </w:object>
      </w:r>
      <w:r w:rsidRPr="00BE1F91">
        <w:rPr>
          <w:rFonts w:ascii="Times New Roman" w:eastAsia="Times New Roman" w:hAnsi="Times New Roman" w:cs="Times New Roman"/>
          <w:b/>
          <w:sz w:val="24"/>
          <w:szCs w:val="24"/>
        </w:rPr>
        <w:tab/>
        <w:t xml:space="preserve">D. </w:t>
      </w:r>
      <w:r w:rsidRPr="00BE1F91">
        <w:rPr>
          <w:rFonts w:ascii="Times New Roman" w:eastAsia="Times New Roman" w:hAnsi="Times New Roman" w:cs="Times New Roman"/>
          <w:b/>
          <w:sz w:val="40"/>
          <w:szCs w:val="40"/>
          <w:vertAlign w:val="subscript"/>
        </w:rPr>
        <w:object w:dxaOrig="672" w:dyaOrig="624" w14:anchorId="23353A2A">
          <v:shape id="_x0000_i1041" type="#_x0000_t75" style="width:33.7pt;height:31.2pt" o:ole="">
            <v:imagedata r:id="rId40" o:title=""/>
          </v:shape>
          <o:OLEObject Type="Embed" ProgID="Equation.DSMT4" ShapeID="_x0000_i1041" DrawAspect="Content" ObjectID="_1774803657" r:id="rId41"/>
        </w:object>
      </w:r>
    </w:p>
    <w:p w14:paraId="789AC41A"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14.</w:t>
      </w:r>
      <w:r>
        <w:rPr>
          <w:rFonts w:ascii="Times New Roman" w:eastAsia="Times New Roman" w:hAnsi="Times New Roman" w:cs="Times New Roman"/>
          <w:sz w:val="24"/>
          <w:szCs w:val="24"/>
        </w:rPr>
        <w:t xml:space="preserve"> Trong thí nghiệm Y-âng về giao thoa ánh sáng, khoảng cách giữa hai khe bằng 1mm và khoảng cách từ hai khe đến màn bằng 2m. Chiếu sáng hai khe bằng ánh sáng đơn sắc có bước sóng </w:t>
      </w:r>
      <w:r>
        <w:rPr>
          <w:rFonts w:ascii="Times New Roman" w:eastAsia="Times New Roman" w:hAnsi="Times New Roman" w:cs="Times New Roman"/>
          <w:sz w:val="40"/>
          <w:szCs w:val="40"/>
          <w:vertAlign w:val="subscript"/>
        </w:rPr>
        <w:object w:dxaOrig="216" w:dyaOrig="276" w14:anchorId="4C052DCE">
          <v:shape id="_x0000_i1042" type="#_x0000_t75" style="width:10.8pt;height:13.75pt" o:ole="">
            <v:imagedata r:id="rId42" o:title=""/>
          </v:shape>
          <o:OLEObject Type="Embed" ProgID="Equation.3" ShapeID="_x0000_i1042" DrawAspect="Content" ObjectID="_1774803658" r:id="rId43"/>
        </w:object>
      </w:r>
      <w:r>
        <w:rPr>
          <w:rFonts w:ascii="Times New Roman" w:eastAsia="Times New Roman" w:hAnsi="Times New Roman" w:cs="Times New Roman"/>
          <w:sz w:val="24"/>
          <w:szCs w:val="24"/>
        </w:rPr>
        <w:t xml:space="preserve">, người ta đo </w:t>
      </w:r>
      <w:r>
        <w:rPr>
          <w:rFonts w:ascii="Times New Roman" w:eastAsia="Times New Roman" w:hAnsi="Times New Roman" w:cs="Times New Roman"/>
          <w:sz w:val="24"/>
          <w:szCs w:val="24"/>
        </w:rPr>
        <w:lastRenderedPageBreak/>
        <w:t>được khoảng cách từ vân sáng trung tâm đến vân sáng bậc bốn là 4,5mm. Bước sóng của ánh sáng đơn sắc đó là</w:t>
      </w:r>
    </w:p>
    <w:p w14:paraId="64620497"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0,76</w:t>
      </w:r>
      <w:r>
        <w:rPr>
          <w:rFonts w:ascii="Times New Roman" w:eastAsia="Times New Roman" w:hAnsi="Times New Roman" w:cs="Times New Roman"/>
          <w:sz w:val="40"/>
          <w:szCs w:val="40"/>
          <w:vertAlign w:val="subscript"/>
        </w:rPr>
        <w:object w:dxaOrig="240" w:dyaOrig="240" w14:anchorId="7DBB1BC9">
          <v:shape id="_x0000_i1043" type="#_x0000_t75" style="width:12.05pt;height:12.05pt" o:ole="">
            <v:imagedata r:id="rId44" o:title=""/>
          </v:shape>
          <o:OLEObject Type="Embed" ProgID="Equation.3" ShapeID="_x0000_i1043" DrawAspect="Content" ObjectID="_1774803659" r:id="rId45"/>
        </w:objec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0,6</w:t>
      </w:r>
      <w:r>
        <w:rPr>
          <w:rFonts w:ascii="Times New Roman" w:eastAsia="Times New Roman" w:hAnsi="Times New Roman" w:cs="Times New Roman"/>
          <w:sz w:val="40"/>
          <w:szCs w:val="40"/>
          <w:vertAlign w:val="subscript"/>
        </w:rPr>
        <w:object w:dxaOrig="240" w:dyaOrig="240" w14:anchorId="0E25FA10">
          <v:shape id="_x0000_i1044" type="#_x0000_t75" style="width:12.05pt;height:12.05pt" o:ole="">
            <v:imagedata r:id="rId46" o:title=""/>
          </v:shape>
          <o:OLEObject Type="Embed" ProgID="Equation.3" ShapeID="_x0000_i1044" DrawAspect="Content" ObjectID="_1774803660" r:id="rId47"/>
        </w:objec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0,5625</w:t>
      </w:r>
      <w:r>
        <w:rPr>
          <w:rFonts w:ascii="Times New Roman" w:eastAsia="Times New Roman" w:hAnsi="Times New Roman" w:cs="Times New Roman"/>
          <w:sz w:val="40"/>
          <w:szCs w:val="40"/>
          <w:vertAlign w:val="subscript"/>
        </w:rPr>
        <w:object w:dxaOrig="240" w:dyaOrig="240" w14:anchorId="61F6FE05">
          <v:shape id="_x0000_i1045" type="#_x0000_t75" style="width:12.05pt;height:12.05pt" o:ole="">
            <v:imagedata r:id="rId48" o:title=""/>
          </v:shape>
          <o:OLEObject Type="Embed" ProgID="Equation.3" ShapeID="_x0000_i1045" DrawAspect="Content" ObjectID="_1774803661" r:id="rId49"/>
        </w:objec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0,4</w:t>
      </w:r>
      <w:r>
        <w:rPr>
          <w:rFonts w:ascii="Times New Roman" w:eastAsia="Times New Roman" w:hAnsi="Times New Roman" w:cs="Times New Roman"/>
          <w:sz w:val="40"/>
          <w:szCs w:val="40"/>
          <w:vertAlign w:val="subscript"/>
        </w:rPr>
        <w:object w:dxaOrig="240" w:dyaOrig="216" w14:anchorId="5B7BE739">
          <v:shape id="_x0000_i1046" type="#_x0000_t75" style="width:12.05pt;height:10.8pt" o:ole="">
            <v:imagedata r:id="rId48" o:title=""/>
          </v:shape>
          <o:OLEObject Type="Embed" ProgID="Equation.3" ShapeID="_x0000_i1046" DrawAspect="Content" ObjectID="_1774803662" r:id="rId50"/>
        </w:object>
      </w:r>
      <w:r>
        <w:rPr>
          <w:rFonts w:ascii="Times New Roman" w:eastAsia="Times New Roman" w:hAnsi="Times New Roman" w:cs="Times New Roman"/>
          <w:sz w:val="24"/>
          <w:szCs w:val="24"/>
        </w:rPr>
        <w:t>m.</w:t>
      </w:r>
    </w:p>
    <w:p w14:paraId="1F570B78" w14:textId="77777777" w:rsidR="00072BEA" w:rsidRDefault="00000000">
      <w:pPr>
        <w:tabs>
          <w:tab w:val="left" w:pos="576"/>
          <w:tab w:val="left" w:pos="2952"/>
          <w:tab w:val="left" w:pos="5328"/>
          <w:tab w:val="left" w:pos="770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15.</w:t>
      </w:r>
      <w:r>
        <w:rPr>
          <w:rFonts w:ascii="Times New Roman" w:eastAsia="Times New Roman" w:hAnsi="Times New Roman" w:cs="Times New Roman"/>
          <w:sz w:val="24"/>
          <w:szCs w:val="24"/>
        </w:rPr>
        <w:t xml:space="preserve"> Trong thí nghiệm Y-âng về giao thoa ánh sáng, hai khe cách nhau 1mm, khoảng cách từ hai khe tới màn là 1m. Khoảng cách giữa 3 vân sáng liên tiếp là 0,9mm. Bước sóng đơn sắc dùng trong thí nghiệm là</w:t>
      </w:r>
    </w:p>
    <w:p w14:paraId="695FC2AC" w14:textId="77777777" w:rsidR="00072BEA" w:rsidRDefault="00000000">
      <w:pPr>
        <w:tabs>
          <w:tab w:val="left" w:pos="540"/>
          <w:tab w:val="left" w:pos="2952"/>
          <w:tab w:val="left" w:pos="5040"/>
          <w:tab w:val="left" w:pos="72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0,6</w:t>
      </w:r>
      <w:r>
        <w:rPr>
          <w:rFonts w:ascii="Times New Roman" w:eastAsia="Times New Roman" w:hAnsi="Times New Roman" w:cs="Times New Roman"/>
          <w:sz w:val="40"/>
          <w:szCs w:val="40"/>
          <w:vertAlign w:val="subscript"/>
        </w:rPr>
        <w:object w:dxaOrig="384" w:dyaOrig="240" w14:anchorId="3B6254A4">
          <v:shape id="_x0000_i1047" type="#_x0000_t75" style="width:19.15pt;height:12.05pt" o:ole="">
            <v:imagedata r:id="rId51" o:title=""/>
          </v:shape>
          <o:OLEObject Type="Embed" ProgID="Equation.3" ShapeID="_x0000_i1047" DrawAspect="Content" ObjectID="_1774803663" r:id="rId52"/>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B. 0,65</w:t>
      </w:r>
      <w:r>
        <w:rPr>
          <w:rFonts w:ascii="Times New Roman" w:eastAsia="Times New Roman" w:hAnsi="Times New Roman" w:cs="Times New Roman"/>
          <w:sz w:val="40"/>
          <w:szCs w:val="40"/>
          <w:vertAlign w:val="subscript"/>
        </w:rPr>
        <w:object w:dxaOrig="384" w:dyaOrig="240" w14:anchorId="4655F6BD">
          <v:shape id="_x0000_i1048" type="#_x0000_t75" style="width:19.15pt;height:12.05pt" o:ole="">
            <v:imagedata r:id="rId53" o:title=""/>
          </v:shape>
          <o:OLEObject Type="Embed" ProgID="Equation.3" ShapeID="_x0000_i1048" DrawAspect="Content" ObjectID="_1774803664" r:id="rId54"/>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 0,45</w:t>
      </w:r>
      <w:r>
        <w:rPr>
          <w:rFonts w:ascii="Times New Roman" w:eastAsia="Times New Roman" w:hAnsi="Times New Roman" w:cs="Times New Roman"/>
          <w:sz w:val="40"/>
          <w:szCs w:val="40"/>
          <w:vertAlign w:val="subscript"/>
        </w:rPr>
        <w:object w:dxaOrig="384" w:dyaOrig="240" w14:anchorId="6AE77E5C">
          <v:shape id="_x0000_i1049" type="#_x0000_t75" style="width:19.15pt;height:12.05pt" o:ole="">
            <v:imagedata r:id="rId55" o:title=""/>
          </v:shape>
          <o:OLEObject Type="Embed" ProgID="Equation.3" ShapeID="_x0000_i1049" DrawAspect="Content" ObjectID="_1774803665" r:id="rId56"/>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D. 0,51</w:t>
      </w:r>
      <w:r>
        <w:rPr>
          <w:rFonts w:ascii="Times New Roman" w:eastAsia="Times New Roman" w:hAnsi="Times New Roman" w:cs="Times New Roman"/>
          <w:sz w:val="40"/>
          <w:szCs w:val="40"/>
          <w:vertAlign w:val="subscript"/>
        </w:rPr>
        <w:object w:dxaOrig="384" w:dyaOrig="240" w14:anchorId="4DE7771F">
          <v:shape id="_x0000_i1050" type="#_x0000_t75" style="width:19.15pt;height:12.05pt" o:ole="">
            <v:imagedata r:id="rId57" o:title=""/>
          </v:shape>
          <o:OLEObject Type="Embed" ProgID="Equation.3" ShapeID="_x0000_i1050" DrawAspect="Content" ObjectID="_1774803666" r:id="rId58"/>
        </w:object>
      </w:r>
      <w:r>
        <w:rPr>
          <w:rFonts w:ascii="Times New Roman" w:eastAsia="Times New Roman" w:hAnsi="Times New Roman" w:cs="Times New Roman"/>
          <w:sz w:val="24"/>
          <w:szCs w:val="24"/>
        </w:rPr>
        <w:t>.</w:t>
      </w:r>
    </w:p>
    <w:p w14:paraId="19BC36A6" w14:textId="77777777" w:rsidR="00072BEA" w:rsidRDefault="00000000">
      <w:pPr>
        <w:tabs>
          <w:tab w:val="left" w:pos="240"/>
          <w:tab w:val="left" w:pos="2520"/>
          <w:tab w:val="left" w:pos="4920"/>
          <w:tab w:val="left" w:pos="7230"/>
        </w:tabs>
        <w:spacing w:line="360" w:lineRule="auto"/>
        <w:ind w:right="-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16. </w:t>
      </w:r>
      <w:r>
        <w:rPr>
          <w:rFonts w:ascii="Times New Roman" w:eastAsia="Times New Roman" w:hAnsi="Times New Roman" w:cs="Times New Roman"/>
          <w:sz w:val="24"/>
          <w:szCs w:val="24"/>
        </w:rPr>
        <w:t>Trong thí nghiệm Y-âng về giao thoa ánh sáng, hai khe được chiếu bằng ánh sáng đơn sắc có bước sóng 0,6</w:t>
      </w:r>
      <w:r>
        <w:rPr>
          <w:rFonts w:ascii="Symbol" w:eastAsia="Symbol" w:hAnsi="Symbol" w:cs="Symbol"/>
          <w:sz w:val="24"/>
          <w:szCs w:val="24"/>
        </w:rPr>
        <w:t>μ</w:t>
      </w:r>
      <w:r>
        <w:rPr>
          <w:rFonts w:ascii="Times New Roman" w:eastAsia="Times New Roman" w:hAnsi="Times New Roman" w:cs="Times New Roman"/>
          <w:sz w:val="24"/>
          <w:szCs w:val="24"/>
        </w:rPr>
        <w:t xml:space="preserve">m. Khoảng cách giữa hai khe sáng là 1mm, khoảng cách từ mặt phẳng chứa hai khe đến màn quan sát là 1,5m. Trên màn quan sát, khoảng vân i là bao nhiêu? </w:t>
      </w:r>
    </w:p>
    <w:p w14:paraId="648942F0" w14:textId="77777777" w:rsidR="00072BEA" w:rsidRDefault="00000000">
      <w:pPr>
        <w:tabs>
          <w:tab w:val="left" w:pos="240"/>
          <w:tab w:val="left" w:pos="2520"/>
          <w:tab w:val="left" w:pos="4920"/>
          <w:tab w:val="left" w:pos="7230"/>
        </w:tabs>
        <w:spacing w:line="360" w:lineRule="auto"/>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0,45 mm.</w:t>
      </w:r>
      <w:r>
        <w:rPr>
          <w:rFonts w:ascii="Times New Roman" w:eastAsia="Times New Roman" w:hAnsi="Times New Roman" w:cs="Times New Roman"/>
          <w:sz w:val="24"/>
          <w:szCs w:val="24"/>
        </w:rPr>
        <w:tab/>
        <w:t>B. 0,6 mm.</w:t>
      </w:r>
      <w:r>
        <w:rPr>
          <w:rFonts w:ascii="Times New Roman" w:eastAsia="Times New Roman" w:hAnsi="Times New Roman" w:cs="Times New Roman"/>
          <w:sz w:val="24"/>
          <w:szCs w:val="24"/>
        </w:rPr>
        <w:tab/>
        <w:t>C. 0,9 mm.</w:t>
      </w:r>
      <w:r>
        <w:rPr>
          <w:rFonts w:ascii="Times New Roman" w:eastAsia="Times New Roman" w:hAnsi="Times New Roman" w:cs="Times New Roman"/>
          <w:sz w:val="24"/>
          <w:szCs w:val="24"/>
        </w:rPr>
        <w:tab/>
        <w:t>D. 1,8 mm.</w:t>
      </w:r>
    </w:p>
    <w:p w14:paraId="00D9D9B7"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17.</w:t>
      </w:r>
      <w:r>
        <w:rPr>
          <w:rFonts w:ascii="Times New Roman" w:eastAsia="Times New Roman" w:hAnsi="Times New Roman" w:cs="Times New Roman"/>
          <w:sz w:val="24"/>
          <w:szCs w:val="24"/>
        </w:rPr>
        <w:t xml:space="preserve"> Trong thí nghiệm Y-âng về giao thoa với ánh sáng đơn sắc, khoảng cách giữa hai khe là 1mm, khoảng cách từ mặt phẳng chứa hai khe đến màn quan sát là 2m. Tại điểm M trên màn quan sát cách vân sáng trung tâm 3mm có vân sáng bậc 3. Bước sóng của ánh sáng dùng trong thí nghiệm là</w:t>
      </w:r>
    </w:p>
    <w:p w14:paraId="408203DE" w14:textId="77777777" w:rsidR="00072BEA" w:rsidRDefault="00000000">
      <w:pPr>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 0,5</w:t>
      </w:r>
      <w:r>
        <w:rPr>
          <w:rFonts w:ascii="Times New Roman" w:eastAsia="Times New Roman" w:hAnsi="Times New Roman" w:cs="Times New Roman"/>
          <w:sz w:val="24"/>
          <w:szCs w:val="24"/>
        </w:rPr>
        <w:object w:dxaOrig="396" w:dyaOrig="264" w14:anchorId="43D1C916">
          <v:shape id="_x0000_i1051" type="#_x0000_t75" style="width:20pt;height:13.3pt" o:ole="">
            <v:imagedata r:id="rId59" o:title=""/>
          </v:shape>
          <o:OLEObject Type="Embed" ProgID="Equation.DSMT4" ShapeID="_x0000_i1051" DrawAspect="Content" ObjectID="_1774803667" r:id="rId60"/>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0,45</w:t>
      </w:r>
      <w:r>
        <w:rPr>
          <w:rFonts w:ascii="Times New Roman" w:eastAsia="Times New Roman" w:hAnsi="Times New Roman" w:cs="Times New Roman"/>
          <w:sz w:val="40"/>
          <w:szCs w:val="40"/>
          <w:vertAlign w:val="subscript"/>
        </w:rPr>
        <w:object w:dxaOrig="396" w:dyaOrig="264" w14:anchorId="621C2F40">
          <v:shape id="_x0000_i1052" type="#_x0000_t75" style="width:20pt;height:13.3pt" o:ole="">
            <v:imagedata r:id="rId61" o:title=""/>
          </v:shape>
          <o:OLEObject Type="Embed" ProgID="Equation.DSMT4" ShapeID="_x0000_i1052" DrawAspect="Content" ObjectID="_1774803668" r:id="rId62"/>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0,6</w:t>
      </w:r>
      <w:r>
        <w:rPr>
          <w:rFonts w:ascii="Times New Roman" w:eastAsia="Times New Roman" w:hAnsi="Times New Roman" w:cs="Times New Roman"/>
          <w:sz w:val="40"/>
          <w:szCs w:val="40"/>
          <w:vertAlign w:val="subscript"/>
        </w:rPr>
        <w:object w:dxaOrig="396" w:dyaOrig="264" w14:anchorId="6E4D976B">
          <v:shape id="_x0000_i1053" type="#_x0000_t75" style="width:20pt;height:13.3pt" o:ole="">
            <v:imagedata r:id="rId63" o:title=""/>
          </v:shape>
          <o:OLEObject Type="Embed" ProgID="Equation.DSMT4" ShapeID="_x0000_i1053" DrawAspect="Content" ObjectID="_1774803669" r:id="rId64"/>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0,75</w:t>
      </w:r>
      <w:r>
        <w:rPr>
          <w:rFonts w:ascii="Times New Roman" w:eastAsia="Times New Roman" w:hAnsi="Times New Roman" w:cs="Times New Roman"/>
          <w:sz w:val="40"/>
          <w:szCs w:val="40"/>
          <w:vertAlign w:val="subscript"/>
        </w:rPr>
        <w:object w:dxaOrig="396" w:dyaOrig="264" w14:anchorId="31B6D6AA">
          <v:shape id="_x0000_i1054" type="#_x0000_t75" style="width:20pt;height:13.3pt" o:ole="">
            <v:imagedata r:id="rId65" o:title=""/>
          </v:shape>
          <o:OLEObject Type="Embed" ProgID="Equation.DSMT4" ShapeID="_x0000_i1054" DrawAspect="Content" ObjectID="_1774803670" r:id="rId66"/>
        </w:object>
      </w:r>
      <w:r>
        <w:rPr>
          <w:rFonts w:ascii="Times New Roman" w:eastAsia="Times New Roman" w:hAnsi="Times New Roman" w:cs="Times New Roman"/>
          <w:sz w:val="24"/>
          <w:szCs w:val="24"/>
        </w:rPr>
        <w:t>.</w:t>
      </w:r>
    </w:p>
    <w:p w14:paraId="56DB32F1"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18.</w:t>
      </w:r>
      <w:r>
        <w:rPr>
          <w:rFonts w:ascii="Times New Roman" w:eastAsia="Times New Roman" w:hAnsi="Times New Roman" w:cs="Times New Roman"/>
          <w:sz w:val="24"/>
          <w:szCs w:val="24"/>
        </w:rPr>
        <w:t xml:space="preserve"> Trong một thí nghiệm Y-âng về giao thoa ánh sáng, bước sóng ánh sáng đơn sắc là 600 nm, khoảng cách giữa hai khe hẹp là 1 mm. Khoảng cách từ mặt phẳng chứa hai khe đến màn quan sát là 2 m. Khoảng vân quan sát được  trên màn có giá trị bằng</w:t>
      </w:r>
    </w:p>
    <w:p w14:paraId="323E1DF2"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1,2 mm</w:t>
      </w:r>
      <w:r>
        <w:rPr>
          <w:rFonts w:ascii="Times New Roman" w:eastAsia="Times New Roman" w:hAnsi="Times New Roman" w:cs="Times New Roman"/>
          <w:sz w:val="24"/>
          <w:szCs w:val="24"/>
        </w:rPr>
        <w:tab/>
        <w:t>B. 1,5 mm</w:t>
      </w:r>
      <w:r>
        <w:rPr>
          <w:rFonts w:ascii="Times New Roman" w:eastAsia="Times New Roman" w:hAnsi="Times New Roman" w:cs="Times New Roman"/>
          <w:sz w:val="24"/>
          <w:szCs w:val="24"/>
        </w:rPr>
        <w:tab/>
        <w:t>C. 0,9 mm</w:t>
      </w:r>
      <w:r>
        <w:rPr>
          <w:rFonts w:ascii="Times New Roman" w:eastAsia="Times New Roman" w:hAnsi="Times New Roman" w:cs="Times New Roman"/>
          <w:sz w:val="24"/>
          <w:szCs w:val="24"/>
        </w:rPr>
        <w:tab/>
        <w:t>D. 0,3 mm</w:t>
      </w:r>
    </w:p>
    <w:p w14:paraId="140F90F4"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19.</w:t>
      </w:r>
      <w:r>
        <w:rPr>
          <w:rFonts w:ascii="Times New Roman" w:eastAsia="Times New Roman" w:hAnsi="Times New Roman" w:cs="Times New Roman"/>
          <w:sz w:val="24"/>
          <w:szCs w:val="24"/>
        </w:rPr>
        <w:t xml:space="preserve"> Thực hiện thí nghiệm Y-âng về giao thoa với ánh sáng đơn sắc có bước song 0,4 </w:t>
      </w:r>
      <w:r>
        <w:rPr>
          <w:rFonts w:ascii="Symbol" w:eastAsia="Symbol" w:hAnsi="Symbol" w:cs="Symbol"/>
          <w:sz w:val="24"/>
          <w:szCs w:val="24"/>
        </w:rPr>
        <w:t>μ</w:t>
      </w:r>
      <w:r>
        <w:rPr>
          <w:rFonts w:ascii="Times New Roman" w:eastAsia="Times New Roman" w:hAnsi="Times New Roman" w:cs="Times New Roman"/>
          <w:sz w:val="24"/>
          <w:szCs w:val="24"/>
        </w:rPr>
        <w:t>m, khoảng cách giữa hai khe là 0,5 mm, khoảng cách từ mặt phẳng chứa hai khe đến màn là 1m. Trên màn quan sát, vân sáng bậc 4 cách vân sáng trung tâm</w:t>
      </w:r>
    </w:p>
    <w:p w14:paraId="3438916C"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3,2 mm.</w:t>
      </w:r>
      <w:r>
        <w:rPr>
          <w:rFonts w:ascii="Times New Roman" w:eastAsia="Times New Roman" w:hAnsi="Times New Roman" w:cs="Times New Roman"/>
          <w:sz w:val="24"/>
          <w:szCs w:val="24"/>
        </w:rPr>
        <w:tab/>
        <w:t>B. 4,8 mm.</w:t>
      </w:r>
      <w:r>
        <w:rPr>
          <w:rFonts w:ascii="Times New Roman" w:eastAsia="Times New Roman" w:hAnsi="Times New Roman" w:cs="Times New Roman"/>
          <w:sz w:val="24"/>
          <w:szCs w:val="24"/>
        </w:rPr>
        <w:tab/>
        <w:t>C. 1,6 mm.</w:t>
      </w:r>
      <w:r>
        <w:rPr>
          <w:rFonts w:ascii="Times New Roman" w:eastAsia="Times New Roman" w:hAnsi="Times New Roman" w:cs="Times New Roman"/>
          <w:sz w:val="24"/>
          <w:szCs w:val="24"/>
        </w:rPr>
        <w:tab/>
        <w:t>D. 2,4 mm.</w:t>
      </w:r>
    </w:p>
    <w:p w14:paraId="792F9939"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20.</w:t>
      </w:r>
      <w:r>
        <w:rPr>
          <w:rFonts w:ascii="Times New Roman" w:eastAsia="Times New Roman" w:hAnsi="Times New Roman" w:cs="Times New Roman"/>
          <w:sz w:val="24"/>
          <w:szCs w:val="24"/>
        </w:rPr>
        <w:t xml:space="preserve"> Trong thí nghiệm Y-âng về giao thoa ánh sáng, khoảng cách giữa hai khe là 1 mm, khoảng cách từ mặt phẳng chứa hai khe đến màn quan sát là 2 m. Nguồn sáng đơn sắc có bước sóng 0,45 </w:t>
      </w:r>
      <w:r>
        <w:rPr>
          <w:rFonts w:ascii="Times New Roman" w:eastAsia="Times New Roman" w:hAnsi="Times New Roman" w:cs="Times New Roman"/>
          <w:sz w:val="40"/>
          <w:szCs w:val="40"/>
          <w:vertAlign w:val="subscript"/>
        </w:rPr>
        <w:object w:dxaOrig="408" w:dyaOrig="264" w14:anchorId="4E55F5B9">
          <v:shape id="_x0000_i1055" type="#_x0000_t75" style="width:20.4pt;height:13.3pt" o:ole="">
            <v:imagedata r:id="rId67" o:title=""/>
          </v:shape>
          <o:OLEObject Type="Embed" ProgID="Equation.DSMT4" ShapeID="_x0000_i1055" DrawAspect="Content" ObjectID="_1774803671" r:id="rId68"/>
        </w:object>
      </w:r>
      <w:r>
        <w:rPr>
          <w:rFonts w:ascii="Times New Roman" w:eastAsia="Times New Roman" w:hAnsi="Times New Roman" w:cs="Times New Roman"/>
          <w:sz w:val="24"/>
          <w:szCs w:val="24"/>
        </w:rPr>
        <w:t>. Khoảng vân giao thoa trên màn bằng</w:t>
      </w:r>
    </w:p>
    <w:p w14:paraId="32161A5E"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0,2 mm.</w:t>
      </w:r>
      <w:r>
        <w:rPr>
          <w:rFonts w:ascii="Times New Roman" w:eastAsia="Times New Roman" w:hAnsi="Times New Roman" w:cs="Times New Roman"/>
          <w:sz w:val="24"/>
          <w:szCs w:val="24"/>
        </w:rPr>
        <w:tab/>
        <w:t>B. 0,9 mm.</w:t>
      </w:r>
      <w:r>
        <w:rPr>
          <w:rFonts w:ascii="Times New Roman" w:eastAsia="Times New Roman" w:hAnsi="Times New Roman" w:cs="Times New Roman"/>
          <w:sz w:val="24"/>
          <w:szCs w:val="24"/>
        </w:rPr>
        <w:tab/>
        <w:t>C. 0,5 mm.</w:t>
      </w:r>
      <w:r>
        <w:rPr>
          <w:rFonts w:ascii="Times New Roman" w:eastAsia="Times New Roman" w:hAnsi="Times New Roman" w:cs="Times New Roman"/>
          <w:sz w:val="24"/>
          <w:szCs w:val="24"/>
        </w:rPr>
        <w:tab/>
        <w:t>D. 0,6 mm.</w:t>
      </w:r>
    </w:p>
    <w:p w14:paraId="14FE48F7" w14:textId="77777777" w:rsidR="00072BEA" w:rsidRDefault="00000000">
      <w:pPr>
        <w:tabs>
          <w:tab w:val="left" w:pos="576"/>
          <w:tab w:val="left" w:pos="2952"/>
          <w:tab w:val="left" w:pos="5328"/>
          <w:tab w:val="left" w:pos="770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Câu</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Trong thí nghiệm Y-âng, bước sóng đơn sắc dùng trong thí nghiệm là 0,6</w:t>
      </w:r>
      <w:r>
        <w:rPr>
          <w:rFonts w:ascii="Times New Roman" w:eastAsia="Times New Roman" w:hAnsi="Times New Roman" w:cs="Times New Roman"/>
          <w:sz w:val="40"/>
          <w:szCs w:val="40"/>
          <w:vertAlign w:val="subscript"/>
        </w:rPr>
        <w:object w:dxaOrig="384" w:dyaOrig="240" w14:anchorId="52C09C5D">
          <v:shape id="_x0000_i1056" type="#_x0000_t75" style="width:19.15pt;height:12.05pt" o:ole="">
            <v:imagedata r:id="rId69" o:title=""/>
          </v:shape>
          <o:OLEObject Type="Embed" ProgID="Equation.3" ShapeID="_x0000_i1056" DrawAspect="Content" ObjectID="_1774803672" r:id="rId70"/>
        </w:object>
      </w:r>
      <w:r>
        <w:rPr>
          <w:rFonts w:ascii="Times New Roman" w:eastAsia="Times New Roman" w:hAnsi="Times New Roman" w:cs="Times New Roman"/>
          <w:sz w:val="24"/>
          <w:szCs w:val="24"/>
        </w:rPr>
        <w:t>. Hiệu đường đi của ánh sáng từ hai khe đến vân sáng bậc hai trên màn bằng</w:t>
      </w:r>
    </w:p>
    <w:p w14:paraId="7A41E3C6"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1,2</w:t>
      </w:r>
      <w:r>
        <w:rPr>
          <w:rFonts w:ascii="Times New Roman" w:eastAsia="Times New Roman" w:hAnsi="Times New Roman" w:cs="Times New Roman"/>
          <w:sz w:val="24"/>
          <w:szCs w:val="24"/>
        </w:rPr>
        <w:object w:dxaOrig="384" w:dyaOrig="240" w14:anchorId="423B73AD">
          <v:shape id="_x0000_i1057" type="#_x0000_t75" style="width:19.15pt;height:12.05pt" o:ole="">
            <v:imagedata r:id="rId71" o:title=""/>
          </v:shape>
          <o:OLEObject Type="Embed" ProgID="Equation.3" ShapeID="_x0000_i1057" DrawAspect="Content" ObjectID="_1774803673" r:id="rId72"/>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2,4</w:t>
      </w:r>
      <w:r>
        <w:rPr>
          <w:rFonts w:ascii="Times New Roman" w:eastAsia="Times New Roman" w:hAnsi="Times New Roman" w:cs="Times New Roman"/>
          <w:sz w:val="40"/>
          <w:szCs w:val="40"/>
          <w:vertAlign w:val="subscript"/>
        </w:rPr>
        <w:object w:dxaOrig="384" w:dyaOrig="240" w14:anchorId="7DD19028">
          <v:shape id="_x0000_i1058" type="#_x0000_t75" style="width:19.15pt;height:12.05pt" o:ole="">
            <v:imagedata r:id="rId73" o:title=""/>
          </v:shape>
          <o:OLEObject Type="Embed" ProgID="Equation.3" ShapeID="_x0000_i1058" DrawAspect="Content" ObjectID="_1774803674" r:id="rId74"/>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1,8</w:t>
      </w:r>
      <w:r>
        <w:rPr>
          <w:rFonts w:ascii="Times New Roman" w:eastAsia="Times New Roman" w:hAnsi="Times New Roman" w:cs="Times New Roman"/>
          <w:sz w:val="40"/>
          <w:szCs w:val="40"/>
          <w:vertAlign w:val="subscript"/>
        </w:rPr>
        <w:object w:dxaOrig="384" w:dyaOrig="240" w14:anchorId="6B944657">
          <v:shape id="_x0000_i1059" type="#_x0000_t75" style="width:19.15pt;height:12.05pt" o:ole="">
            <v:imagedata r:id="rId75" o:title=""/>
          </v:shape>
          <o:OLEObject Type="Embed" ProgID="Equation.3" ShapeID="_x0000_i1059" DrawAspect="Content" ObjectID="_1774803675" r:id="rId76"/>
        </w:objec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0,6</w:t>
      </w:r>
      <w:r>
        <w:rPr>
          <w:rFonts w:ascii="Times New Roman" w:eastAsia="Times New Roman" w:hAnsi="Times New Roman" w:cs="Times New Roman"/>
          <w:sz w:val="40"/>
          <w:szCs w:val="40"/>
          <w:vertAlign w:val="subscript"/>
        </w:rPr>
        <w:object w:dxaOrig="384" w:dyaOrig="240" w14:anchorId="325B6288">
          <v:shape id="_x0000_i1060" type="#_x0000_t75" style="width:19.15pt;height:12.05pt" o:ole="">
            <v:imagedata r:id="rId77" o:title=""/>
          </v:shape>
          <o:OLEObject Type="Embed" ProgID="Equation.3" ShapeID="_x0000_i1060" DrawAspect="Content" ObjectID="_1774803676" r:id="rId78"/>
        </w:object>
      </w:r>
      <w:r>
        <w:rPr>
          <w:rFonts w:ascii="Times New Roman" w:eastAsia="Times New Roman" w:hAnsi="Times New Roman" w:cs="Times New Roman"/>
          <w:sz w:val="24"/>
          <w:szCs w:val="24"/>
        </w:rPr>
        <w:t>.</w:t>
      </w:r>
    </w:p>
    <w:p w14:paraId="4CCC1E09"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22: </w:t>
      </w:r>
      <w:r>
        <w:rPr>
          <w:rFonts w:ascii="Times New Roman" w:eastAsia="Times New Roman" w:hAnsi="Times New Roman" w:cs="Times New Roman"/>
          <w:sz w:val="24"/>
          <w:szCs w:val="24"/>
        </w:rPr>
        <w:t xml:space="preserve">Phát biểu nào sau đây là </w:t>
      </w:r>
      <w:r>
        <w:rPr>
          <w:rFonts w:ascii="Times New Roman" w:eastAsia="Times New Roman" w:hAnsi="Times New Roman" w:cs="Times New Roman"/>
          <w:i/>
          <w:sz w:val="24"/>
          <w:szCs w:val="24"/>
        </w:rPr>
        <w:t>đúng</w:t>
      </w:r>
      <w:r>
        <w:rPr>
          <w:rFonts w:ascii="Times New Roman" w:eastAsia="Times New Roman" w:hAnsi="Times New Roman" w:cs="Times New Roman"/>
          <w:sz w:val="24"/>
          <w:szCs w:val="24"/>
        </w:rPr>
        <w:t>?</w:t>
      </w:r>
    </w:p>
    <w:p w14:paraId="4DA929E4" w14:textId="77777777" w:rsidR="00072BEA"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Tia hồng ngoại là một bức xạ đơn sắc có màu hồng.</w:t>
      </w:r>
    </w:p>
    <w:p w14:paraId="6DB8FBDF" w14:textId="77777777" w:rsidR="00072BEA" w:rsidRDefault="00000000">
      <w:pPr>
        <w:numPr>
          <w:ilvl w:val="0"/>
          <w:numId w:val="1"/>
        </w:numPr>
        <w:spacing w:after="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Tia hồng ngoại là sóng điện từ có bước sóng nhỏ hơn 0,4 </w:t>
      </w:r>
      <w:r>
        <w:rPr>
          <w:rFonts w:ascii="Times New Roman" w:eastAsia="Times New Roman" w:hAnsi="Times New Roman" w:cs="Times New Roman"/>
          <w:sz w:val="40"/>
          <w:szCs w:val="40"/>
          <w:vertAlign w:val="subscript"/>
        </w:rPr>
        <w:object w:dxaOrig="384" w:dyaOrig="240" w14:anchorId="76DFB6AC">
          <v:shape id="_x0000_i1061" type="#_x0000_t75" style="width:19.15pt;height:12.05pt" o:ole="">
            <v:imagedata r:id="rId79" o:title=""/>
          </v:shape>
          <o:OLEObject Type="Embed" ProgID="Equation.3" ShapeID="_x0000_i1061" DrawAspect="Content" ObjectID="_1774803677" r:id="rId80"/>
        </w:object>
      </w:r>
      <w:r>
        <w:rPr>
          <w:rFonts w:ascii="Times New Roman" w:eastAsia="Times New Roman" w:hAnsi="Times New Roman" w:cs="Times New Roman"/>
          <w:sz w:val="24"/>
          <w:szCs w:val="24"/>
        </w:rPr>
        <w:t>.</w:t>
      </w:r>
    </w:p>
    <w:p w14:paraId="6CA3975D" w14:textId="77777777" w:rsidR="00072BEA" w:rsidRPr="00BE1F91" w:rsidRDefault="00000000">
      <w:pPr>
        <w:numPr>
          <w:ilvl w:val="0"/>
          <w:numId w:val="1"/>
        </w:numPr>
        <w:spacing w:after="0" w:line="360" w:lineRule="auto"/>
        <w:ind w:left="0" w:firstLine="0"/>
        <w:jc w:val="both"/>
        <w:rPr>
          <w:rFonts w:ascii="Times New Roman" w:eastAsia="Times New Roman" w:hAnsi="Times New Roman" w:cs="Times New Roman"/>
          <w:b/>
          <w:bCs/>
          <w:sz w:val="24"/>
          <w:szCs w:val="24"/>
        </w:rPr>
      </w:pPr>
      <w:r w:rsidRPr="00BE1F91">
        <w:rPr>
          <w:rFonts w:ascii="Times New Roman" w:eastAsia="Times New Roman" w:hAnsi="Times New Roman" w:cs="Times New Roman"/>
          <w:b/>
          <w:bCs/>
          <w:sz w:val="24"/>
          <w:szCs w:val="24"/>
        </w:rPr>
        <w:t>Tia hồng ngoại do các vật có nhiệt độ cao hơn nhiệt độ môi trường xung quanh phát ra.</w:t>
      </w:r>
    </w:p>
    <w:p w14:paraId="5AF2C6A4" w14:textId="77777777" w:rsidR="00072BEA" w:rsidRDefault="00000000">
      <w:pPr>
        <w:numPr>
          <w:ilvl w:val="0"/>
          <w:numId w:val="1"/>
        </w:numPr>
        <w:spacing w:after="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Tia hồng ngoại bị lệch trong điện trường và từ trường.</w:t>
      </w:r>
    </w:p>
    <w:p w14:paraId="2EBB6529" w14:textId="77777777" w:rsidR="00072BEA" w:rsidRPr="00BE1F91" w:rsidRDefault="00000000">
      <w:pPr>
        <w:spacing w:after="0" w:line="360" w:lineRule="auto"/>
        <w:ind w:right="-3"/>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Câu 23</w:t>
      </w:r>
      <w:r w:rsidRPr="00BE1F91">
        <w:rPr>
          <w:rFonts w:ascii="Times New Roman" w:eastAsia="Times New Roman" w:hAnsi="Times New Roman" w:cs="Times New Roman"/>
          <w:bCs/>
          <w:sz w:val="24"/>
          <w:szCs w:val="24"/>
        </w:rPr>
        <w:t>: Khi nói về tia hồng ngoại và tia tử ngoại, phát biểu nào sau đây là đúng?</w:t>
      </w:r>
    </w:p>
    <w:p w14:paraId="662498BB" w14:textId="77777777" w:rsidR="00072BEA" w:rsidRPr="00BE1F91" w:rsidRDefault="00000000">
      <w:pPr>
        <w:spacing w:after="0" w:line="360" w:lineRule="auto"/>
        <w:ind w:right="-3"/>
        <w:jc w:val="both"/>
        <w:rPr>
          <w:rFonts w:ascii="Times New Roman" w:eastAsia="Times New Roman" w:hAnsi="Times New Roman" w:cs="Times New Roman"/>
          <w:b/>
          <w:sz w:val="24"/>
          <w:szCs w:val="24"/>
        </w:rPr>
      </w:pPr>
      <w:r w:rsidRPr="00BE1F91">
        <w:rPr>
          <w:rFonts w:ascii="Times New Roman" w:eastAsia="Times New Roman" w:hAnsi="Times New Roman" w:cs="Times New Roman"/>
          <w:b/>
          <w:sz w:val="24"/>
          <w:szCs w:val="24"/>
        </w:rPr>
        <w:t>A. Bước sóng của tia hồng ngoại lớn hơn bước sóng của tia tử ngoại.</w:t>
      </w:r>
    </w:p>
    <w:p w14:paraId="250418AC" w14:textId="77777777" w:rsidR="00072BEA" w:rsidRPr="00BE1F91" w:rsidRDefault="00000000">
      <w:pPr>
        <w:spacing w:after="0" w:line="360" w:lineRule="auto"/>
        <w:ind w:right="-3"/>
        <w:jc w:val="both"/>
        <w:rPr>
          <w:rFonts w:ascii="Times New Roman" w:eastAsia="Times New Roman" w:hAnsi="Times New Roman" w:cs="Times New Roman"/>
          <w:bCs/>
          <w:sz w:val="24"/>
          <w:szCs w:val="24"/>
        </w:rPr>
      </w:pPr>
      <w:r w:rsidRPr="00BE1F91">
        <w:rPr>
          <w:rFonts w:ascii="Times New Roman" w:eastAsia="Times New Roman" w:hAnsi="Times New Roman" w:cs="Times New Roman"/>
          <w:bCs/>
          <w:sz w:val="24"/>
          <w:szCs w:val="24"/>
        </w:rPr>
        <w:t>B. Tia hồng ngoại và tia tử ngoại đều gây ra hiện tượng quang điện đối với mọi kim loại.</w:t>
      </w:r>
    </w:p>
    <w:p w14:paraId="2933570D" w14:textId="77777777" w:rsidR="00072BEA" w:rsidRPr="00BE1F91" w:rsidRDefault="00000000">
      <w:pPr>
        <w:spacing w:after="0" w:line="360" w:lineRule="auto"/>
        <w:ind w:right="-3"/>
        <w:jc w:val="both"/>
        <w:rPr>
          <w:rFonts w:ascii="Times New Roman" w:eastAsia="Times New Roman" w:hAnsi="Times New Roman" w:cs="Times New Roman"/>
          <w:bCs/>
          <w:sz w:val="24"/>
          <w:szCs w:val="24"/>
        </w:rPr>
      </w:pPr>
      <w:r w:rsidRPr="00BE1F91">
        <w:rPr>
          <w:rFonts w:ascii="Times New Roman" w:eastAsia="Times New Roman" w:hAnsi="Times New Roman" w:cs="Times New Roman"/>
          <w:bCs/>
          <w:sz w:val="24"/>
          <w:szCs w:val="24"/>
        </w:rPr>
        <w:t>C. Một vật bị nung nóng phát ra tia tử ngoại, khi đó vật không phát ra tia hồng ngoại.</w:t>
      </w:r>
    </w:p>
    <w:p w14:paraId="319F5C06" w14:textId="77777777" w:rsidR="00072BEA" w:rsidRPr="00BE1F91" w:rsidRDefault="00000000">
      <w:pPr>
        <w:spacing w:after="0" w:line="360" w:lineRule="auto"/>
        <w:ind w:right="-3"/>
        <w:jc w:val="both"/>
        <w:rPr>
          <w:rFonts w:ascii="Times New Roman" w:eastAsia="Times New Roman" w:hAnsi="Times New Roman" w:cs="Times New Roman"/>
          <w:bCs/>
          <w:sz w:val="24"/>
          <w:szCs w:val="24"/>
        </w:rPr>
      </w:pPr>
      <w:r w:rsidRPr="00BE1F91">
        <w:rPr>
          <w:rFonts w:ascii="Times New Roman" w:eastAsia="Times New Roman" w:hAnsi="Times New Roman" w:cs="Times New Roman"/>
          <w:bCs/>
          <w:sz w:val="24"/>
          <w:szCs w:val="24"/>
        </w:rPr>
        <w:t>D. Tia hồng ngoại và tia tử ngoại đều làm ion hóa mạnh các chất khí.</w:t>
      </w:r>
    </w:p>
    <w:p w14:paraId="499A24E6"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24:</w:t>
      </w:r>
      <w:r>
        <w:rPr>
          <w:rFonts w:ascii="Times New Roman" w:eastAsia="Times New Roman" w:hAnsi="Times New Roman" w:cs="Times New Roman"/>
          <w:sz w:val="24"/>
          <w:szCs w:val="24"/>
        </w:rPr>
        <w:t>Thân thể con người bình thường có thể phát ra được bức xạ nào dưới đây?</w:t>
      </w:r>
    </w:p>
    <w:p w14:paraId="398679C6"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Tia X.            B. Ánh sáng nhìn thấy</w:t>
      </w:r>
      <w:r w:rsidRPr="00BE1F91">
        <w:rPr>
          <w:rFonts w:ascii="Times New Roman" w:eastAsia="Times New Roman" w:hAnsi="Times New Roman" w:cs="Times New Roman"/>
          <w:b/>
          <w:bCs/>
          <w:sz w:val="24"/>
          <w:szCs w:val="24"/>
        </w:rPr>
        <w:t>.                C. Tia hồng ngoại.</w:t>
      </w:r>
      <w:r>
        <w:rPr>
          <w:rFonts w:ascii="Times New Roman" w:eastAsia="Times New Roman" w:hAnsi="Times New Roman" w:cs="Times New Roman"/>
          <w:sz w:val="24"/>
          <w:szCs w:val="24"/>
        </w:rPr>
        <w:t xml:space="preserve">                 D. Tia tử ngoại.</w:t>
      </w:r>
    </w:p>
    <w:p w14:paraId="76FA822F"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25. </w:t>
      </w:r>
      <w:r>
        <w:rPr>
          <w:rFonts w:ascii="Times New Roman" w:eastAsia="Times New Roman" w:hAnsi="Times New Roman" w:cs="Times New Roman"/>
          <w:sz w:val="24"/>
          <w:szCs w:val="24"/>
        </w:rPr>
        <w:t>Tia tử ngoại được phát ra rất mạnh từ nguồn nào sau đây?</w:t>
      </w:r>
    </w:p>
    <w:p w14:paraId="03613C70"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Lò sưởi điện. </w:t>
      </w:r>
      <w:r>
        <w:rPr>
          <w:rFonts w:ascii="Times New Roman" w:eastAsia="Times New Roman" w:hAnsi="Times New Roman" w:cs="Times New Roman"/>
          <w:sz w:val="24"/>
          <w:szCs w:val="24"/>
        </w:rPr>
        <w:tab/>
      </w:r>
      <w:r w:rsidRPr="00BE1F91">
        <w:rPr>
          <w:rFonts w:ascii="Times New Roman" w:eastAsia="Times New Roman" w:hAnsi="Times New Roman" w:cs="Times New Roman"/>
          <w:b/>
          <w:bCs/>
          <w:sz w:val="24"/>
          <w:szCs w:val="24"/>
        </w:rPr>
        <w:t>B. Hồ quang điện.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 Lò vi sóng.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Màn hình vô tuyến.</w:t>
      </w:r>
    </w:p>
    <w:p w14:paraId="445855CD"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26.</w:t>
      </w:r>
      <w:r>
        <w:rPr>
          <w:rFonts w:ascii="Times New Roman" w:eastAsia="Times New Roman" w:hAnsi="Times New Roman" w:cs="Times New Roman"/>
          <w:sz w:val="24"/>
          <w:szCs w:val="24"/>
        </w:rPr>
        <w:t xml:space="preserve"> Tia tử ngoại không có tác dụng nào sau đây?</w:t>
      </w:r>
    </w:p>
    <w:p w14:paraId="0BE06D65" w14:textId="77777777" w:rsidR="00072BEA" w:rsidRDefault="00000000" w:rsidP="008B6BA1">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Quang điện.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B6BA1">
        <w:rPr>
          <w:rFonts w:ascii="Times New Roman" w:eastAsia="Times New Roman" w:hAnsi="Times New Roman" w:cs="Times New Roman"/>
          <w:b/>
          <w:bCs/>
          <w:sz w:val="24"/>
          <w:szCs w:val="24"/>
        </w:rPr>
        <w:t>B. Chiếu sáng.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 Kích thích sự phát quang.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Sinh lí.</w:t>
      </w:r>
    </w:p>
    <w:p w14:paraId="3BD17FF4" w14:textId="77777777" w:rsidR="00072BEA" w:rsidRDefault="00000000">
      <w:pPr>
        <w:tabs>
          <w:tab w:val="left" w:pos="187"/>
          <w:tab w:val="left" w:pos="360"/>
          <w:tab w:val="left" w:pos="720"/>
          <w:tab w:val="left" w:pos="2880"/>
          <w:tab w:val="left" w:pos="3240"/>
          <w:tab w:val="left" w:pos="5400"/>
          <w:tab w:val="left" w:pos="5760"/>
          <w:tab w:val="left" w:pos="7920"/>
          <w:tab w:val="left" w:pos="828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27.</w:t>
      </w:r>
      <w:r>
        <w:rPr>
          <w:rFonts w:ascii="Times New Roman" w:eastAsia="Times New Roman" w:hAnsi="Times New Roman" w:cs="Times New Roman"/>
          <w:sz w:val="24"/>
          <w:szCs w:val="24"/>
        </w:rPr>
        <w:t xml:space="preserve"> Tia tử ngoại và tia Rơnghen có bước sóng dài ngắn khác nhau nên chúng</w:t>
      </w:r>
    </w:p>
    <w:p w14:paraId="6F267952" w14:textId="77777777" w:rsidR="00072BEA" w:rsidRDefault="00000000">
      <w:pPr>
        <w:tabs>
          <w:tab w:val="left" w:pos="187"/>
          <w:tab w:val="left" w:pos="360"/>
          <w:tab w:val="left" w:pos="720"/>
          <w:tab w:val="left" w:pos="2880"/>
          <w:tab w:val="left" w:pos="3240"/>
          <w:tab w:val="left" w:pos="5400"/>
          <w:tab w:val="left" w:pos="5760"/>
          <w:tab w:val="left" w:pos="7920"/>
          <w:tab w:val="left" w:pos="828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có bản chất khác nhau và ứng dụng trong khoa học kỹ thuật khác nhau.</w:t>
      </w:r>
    </w:p>
    <w:p w14:paraId="32093C25" w14:textId="77777777" w:rsidR="00072BEA" w:rsidRDefault="00000000">
      <w:pPr>
        <w:tabs>
          <w:tab w:val="left" w:pos="187"/>
          <w:tab w:val="left" w:pos="360"/>
          <w:tab w:val="left" w:pos="720"/>
          <w:tab w:val="left" w:pos="2880"/>
          <w:tab w:val="left" w:pos="3240"/>
          <w:tab w:val="left" w:pos="5400"/>
          <w:tab w:val="left" w:pos="5760"/>
          <w:tab w:val="left" w:pos="7920"/>
          <w:tab w:val="left" w:pos="828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bị lệch khác nhau trong từ trường đều.</w:t>
      </w:r>
    </w:p>
    <w:p w14:paraId="27552CF0" w14:textId="77777777" w:rsidR="00072BEA" w:rsidRDefault="00000000">
      <w:pPr>
        <w:tabs>
          <w:tab w:val="left" w:pos="187"/>
          <w:tab w:val="left" w:pos="360"/>
          <w:tab w:val="left" w:pos="720"/>
          <w:tab w:val="left" w:pos="2880"/>
          <w:tab w:val="left" w:pos="3240"/>
          <w:tab w:val="left" w:pos="5400"/>
          <w:tab w:val="left" w:pos="5760"/>
          <w:tab w:val="left" w:pos="7920"/>
          <w:tab w:val="left" w:pos="828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bị lệch khác nhau trong điện trường đều.</w:t>
      </w:r>
    </w:p>
    <w:p w14:paraId="09A9B055" w14:textId="77777777" w:rsidR="00072BEA" w:rsidRPr="008B6BA1" w:rsidRDefault="00000000">
      <w:pPr>
        <w:tabs>
          <w:tab w:val="left" w:pos="187"/>
          <w:tab w:val="left" w:pos="360"/>
          <w:tab w:val="left" w:pos="720"/>
          <w:tab w:val="left" w:pos="2880"/>
          <w:tab w:val="left" w:pos="3240"/>
          <w:tab w:val="left" w:pos="5400"/>
          <w:tab w:val="left" w:pos="5760"/>
          <w:tab w:val="left" w:pos="7920"/>
          <w:tab w:val="left" w:pos="8280"/>
        </w:tabs>
        <w:spacing w:line="360" w:lineRule="auto"/>
        <w:jc w:val="both"/>
        <w:rPr>
          <w:rFonts w:ascii="Times New Roman" w:eastAsia="Times New Roman" w:hAnsi="Times New Roman" w:cs="Times New Roman"/>
          <w:b/>
          <w:sz w:val="24"/>
          <w:szCs w:val="24"/>
        </w:rPr>
      </w:pPr>
      <w:r w:rsidRPr="008B6BA1">
        <w:rPr>
          <w:rFonts w:ascii="Times New Roman" w:eastAsia="Times New Roman" w:hAnsi="Times New Roman" w:cs="Times New Roman"/>
          <w:b/>
          <w:sz w:val="24"/>
          <w:szCs w:val="24"/>
        </w:rPr>
        <w:tab/>
      </w:r>
      <w:r w:rsidRPr="008B6BA1">
        <w:rPr>
          <w:rFonts w:ascii="Times New Roman" w:eastAsia="Times New Roman" w:hAnsi="Times New Roman" w:cs="Times New Roman"/>
          <w:b/>
          <w:sz w:val="24"/>
          <w:szCs w:val="24"/>
        </w:rPr>
        <w:tab/>
        <w:t>D.</w:t>
      </w:r>
      <w:r w:rsidRPr="008B6BA1">
        <w:rPr>
          <w:rFonts w:ascii="Times New Roman" w:eastAsia="Times New Roman" w:hAnsi="Times New Roman" w:cs="Times New Roman"/>
          <w:b/>
          <w:sz w:val="24"/>
          <w:szCs w:val="24"/>
        </w:rPr>
        <w:tab/>
        <w:t>chúng đều có bản chất giống nhau nhưng tính chất  khác nhau.</w:t>
      </w:r>
    </w:p>
    <w:p w14:paraId="4DDE68BF"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28.</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Chọn câu đúng.  </w:t>
      </w:r>
    </w:p>
    <w:p w14:paraId="6865463E" w14:textId="77777777" w:rsidR="00072BEA" w:rsidRPr="008B6BA1" w:rsidRDefault="00000000">
      <w:pPr>
        <w:spacing w:line="360" w:lineRule="auto"/>
        <w:jc w:val="both"/>
        <w:rPr>
          <w:rFonts w:ascii="Times New Roman" w:eastAsia="Times New Roman" w:hAnsi="Times New Roman" w:cs="Times New Roman"/>
          <w:b/>
          <w:bCs/>
          <w:sz w:val="24"/>
          <w:szCs w:val="24"/>
        </w:rPr>
      </w:pPr>
      <w:r w:rsidRPr="008B6BA1">
        <w:rPr>
          <w:rFonts w:ascii="Times New Roman" w:eastAsia="Times New Roman" w:hAnsi="Times New Roman" w:cs="Times New Roman"/>
          <w:b/>
          <w:bCs/>
          <w:sz w:val="24"/>
          <w:szCs w:val="24"/>
        </w:rPr>
        <w:t xml:space="preserve">A. Tia X là sóng điện từ có bước sóng nhỏ hơn bước sóng của tia tử ngoại.   </w:t>
      </w:r>
    </w:p>
    <w:p w14:paraId="1044B715"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.Tia X có thể được phát ra từ các đèn điện.</w:t>
      </w:r>
    </w:p>
    <w:p w14:paraId="37304C17" w14:textId="77777777" w:rsidR="00072BEA" w:rsidRDefault="00000000">
      <w:pPr>
        <w:tabs>
          <w:tab w:val="left" w:pos="90"/>
          <w:tab w:val="left" w:pos="360"/>
          <w:tab w:val="left" w:pos="2250"/>
          <w:tab w:val="left" w:pos="4680"/>
          <w:tab w:val="left" w:pos="72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Tia X do các vật bị nung nóng  ở nhiệt độ cao phát ra.</w:t>
      </w:r>
      <w:r>
        <w:rPr>
          <w:rFonts w:ascii="Times New Roman" w:eastAsia="Times New Roman" w:hAnsi="Times New Roman" w:cs="Times New Roman"/>
          <w:sz w:val="24"/>
          <w:szCs w:val="24"/>
        </w:rPr>
        <w:tab/>
      </w:r>
    </w:p>
    <w:p w14:paraId="52E3CF51" w14:textId="77777777" w:rsidR="00072BEA" w:rsidRDefault="00000000">
      <w:pPr>
        <w:tabs>
          <w:tab w:val="left" w:pos="90"/>
          <w:tab w:val="left" w:pos="360"/>
          <w:tab w:val="left" w:pos="2250"/>
          <w:tab w:val="left" w:pos="4680"/>
          <w:tab w:val="left" w:pos="72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Tia X có thể xuyên qua tất cả mọi vật.</w:t>
      </w:r>
    </w:p>
    <w:p w14:paraId="089542C7"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29. </w:t>
      </w:r>
      <w:r>
        <w:rPr>
          <w:rFonts w:ascii="Times New Roman" w:eastAsia="Times New Roman" w:hAnsi="Times New Roman" w:cs="Times New Roman"/>
          <w:sz w:val="24"/>
          <w:szCs w:val="24"/>
        </w:rPr>
        <w:t>Tính chất nào sau đây không phải là đặc điểm của tia X?</w:t>
      </w:r>
    </w:p>
    <w:p w14:paraId="612F726E"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Huỷ tế bào.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Gây ra hiện tượng quang điện. </w:t>
      </w:r>
    </w:p>
    <w:p w14:paraId="7445D141"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làm ion hoá không khí.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B6BA1">
        <w:rPr>
          <w:rFonts w:ascii="Times New Roman" w:eastAsia="Times New Roman" w:hAnsi="Times New Roman" w:cs="Times New Roman"/>
          <w:b/>
          <w:bCs/>
          <w:sz w:val="24"/>
          <w:szCs w:val="24"/>
        </w:rPr>
        <w:t>D. Xuyên qua tấm chì dày hàng cm.</w:t>
      </w:r>
    </w:p>
    <w:p w14:paraId="3579AF03"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30.</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Phát biểu nào sau đây là đúng? Tính chất quan trọng nhất của tia X, phân biệt nó với các sóng điện từ khác là </w:t>
      </w:r>
    </w:p>
    <w:p w14:paraId="183BDE6F"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tác dụng lên kính ảnh.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khả năng ion hoá chất khí. </w:t>
      </w:r>
    </w:p>
    <w:p w14:paraId="4BD101B8" w14:textId="77777777" w:rsidR="00072BEA" w:rsidRPr="008B6BA1" w:rsidRDefault="0000000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 tác dụng làm phát quang nhiều chất.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B6BA1">
        <w:rPr>
          <w:rFonts w:ascii="Times New Roman" w:eastAsia="Times New Roman" w:hAnsi="Times New Roman" w:cs="Times New Roman"/>
          <w:b/>
          <w:bCs/>
          <w:sz w:val="24"/>
          <w:szCs w:val="24"/>
        </w:rPr>
        <w:t>D. khả năng đâm xuyên qua vải, gỗ, giấy...</w:t>
      </w:r>
    </w:p>
    <w:p w14:paraId="2C3BCEEE"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Nếu sắp xếp các tia hồng ngoại , tia tử ngoại , tia Rơnghen và ánh sáng nhìn thấy theo thứ tự tăng dần của tần số thì ta có dãy sau : </w:t>
      </w:r>
    </w:p>
    <w:p w14:paraId="0D7E4732" w14:textId="77777777" w:rsidR="00072BE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A.Tia hồng ngoại , ánh sáng nhìn thấy, tia tử ngoại , tia Rơnghen . </w:t>
      </w:r>
    </w:p>
    <w:p w14:paraId="407E0E9F" w14:textId="77777777" w:rsidR="00072BE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Tia tử ngoại ,tia hồng ngoại , tia Rơnghen, ánh sáng nhìn thấy.</w:t>
      </w:r>
    </w:p>
    <w:p w14:paraId="3F03D236" w14:textId="77777777" w:rsidR="00072BE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C.Tia hồng ngoại , tia tử ngoại  , tia Rơnghen , ánh sáng nhìn thấy. </w:t>
      </w:r>
    </w:p>
    <w:p w14:paraId="10A44367" w14:textId="77777777" w:rsidR="00072BEA" w:rsidRPr="008B6BA1" w:rsidRDefault="00000000">
      <w:pPr>
        <w:spacing w:line="360" w:lineRule="auto"/>
        <w:ind w:firstLine="720"/>
        <w:jc w:val="both"/>
        <w:rPr>
          <w:rFonts w:ascii="Times New Roman" w:eastAsia="Times New Roman" w:hAnsi="Times New Roman" w:cs="Times New Roman"/>
          <w:b/>
          <w:bCs/>
          <w:sz w:val="24"/>
          <w:szCs w:val="24"/>
        </w:rPr>
      </w:pPr>
      <w:r w:rsidRPr="008B6BA1">
        <w:rPr>
          <w:rFonts w:ascii="Times New Roman" w:eastAsia="Times New Roman" w:hAnsi="Times New Roman" w:cs="Times New Roman"/>
          <w:b/>
          <w:bCs/>
          <w:sz w:val="24"/>
          <w:szCs w:val="24"/>
        </w:rPr>
        <w:t>D. Tia Rơnghen ,tia tử ngoại, ánh sáng nhìn thấy , tia hồng ngoại.</w:t>
      </w:r>
    </w:p>
    <w:p w14:paraId="08BA7B79"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32. </w:t>
      </w:r>
      <w:r>
        <w:rPr>
          <w:rFonts w:ascii="Times New Roman" w:eastAsia="Times New Roman" w:hAnsi="Times New Roman" w:cs="Times New Roman"/>
          <w:sz w:val="24"/>
          <w:szCs w:val="24"/>
        </w:rPr>
        <w:t xml:space="preserve">Trong chân không, các bức xạ có bước sóng tăng dần theo thứ tự </w:t>
      </w:r>
      <w:r>
        <w:rPr>
          <w:rFonts w:ascii="Times New Roman" w:eastAsia="Times New Roman" w:hAnsi="Times New Roman" w:cs="Times New Roman"/>
          <w:b/>
          <w:sz w:val="24"/>
          <w:szCs w:val="24"/>
        </w:rPr>
        <w:t>đúng</w:t>
      </w:r>
      <w:r>
        <w:rPr>
          <w:rFonts w:ascii="Times New Roman" w:eastAsia="Times New Roman" w:hAnsi="Times New Roman" w:cs="Times New Roman"/>
          <w:sz w:val="24"/>
          <w:szCs w:val="24"/>
        </w:rPr>
        <w:t xml:space="preserve"> là</w:t>
      </w:r>
    </w:p>
    <w:p w14:paraId="751F7525"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ánh sáng nhìn thấy; tia tử ngoại; tia X; tia gamma; sóng vô tuyến và tia hồng ngoại.</w:t>
      </w:r>
    </w:p>
    <w:p w14:paraId="52DE0261"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sóng vô tuyến; tia hồng ngoại; ánh sáng nhìn thấy; tia tử ngoại;  tia X và tia gamma.</w:t>
      </w:r>
    </w:p>
    <w:p w14:paraId="2A0E197B" w14:textId="77777777" w:rsidR="00072BEA" w:rsidRPr="00580E1E"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C. tia gamma; tia X; tia tử ngoại; ánh sáng nhìn thấy; tia hồng ngoại và sóng vô tuyến.</w:t>
      </w:r>
    </w:p>
    <w:p w14:paraId="79F46024"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tia hồng ngoại; ánh sáng nhìn thấy; tia tử ngoại; tia X; tia gamma và sóng vô tuyến.</w:t>
      </w:r>
    </w:p>
    <w:p w14:paraId="2F194AD4" w14:textId="77777777" w:rsidR="00072BEA" w:rsidRDefault="00000000">
      <w:pPr>
        <w:tabs>
          <w:tab w:val="left" w:pos="2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33. </w:t>
      </w:r>
      <w:r>
        <w:rPr>
          <w:rFonts w:ascii="Times New Roman" w:eastAsia="Times New Roman" w:hAnsi="Times New Roman" w:cs="Times New Roman"/>
          <w:sz w:val="24"/>
          <w:szCs w:val="24"/>
        </w:rPr>
        <w:t xml:space="preserve">Tia tử ngoại được dùng </w:t>
      </w:r>
    </w:p>
    <w:p w14:paraId="78586354" w14:textId="77777777" w:rsidR="00072BEA" w:rsidRPr="00580E1E" w:rsidRDefault="00000000">
      <w:pPr>
        <w:tabs>
          <w:tab w:val="left" w:pos="240"/>
        </w:tabs>
        <w:spacing w:line="360" w:lineRule="auto"/>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ab/>
        <w:t xml:space="preserve">A. để tìm vết nứt trên bề mặt sản phẩm bằng kim loại. </w:t>
      </w:r>
    </w:p>
    <w:p w14:paraId="71E7962F" w14:textId="77777777" w:rsidR="00072BEA" w:rsidRDefault="00000000">
      <w:pPr>
        <w:tabs>
          <w:tab w:val="left" w:pos="2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trong y tế để chụp điện, chiếu điện. </w:t>
      </w:r>
    </w:p>
    <w:p w14:paraId="5C796EE6" w14:textId="77777777" w:rsidR="00072BEA" w:rsidRDefault="00000000">
      <w:pPr>
        <w:tabs>
          <w:tab w:val="left" w:pos="2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để chụp ảnh bề mặt Trái Đất từ vệ tinh. </w:t>
      </w:r>
    </w:p>
    <w:p w14:paraId="39A06810" w14:textId="77777777" w:rsidR="00072BEA" w:rsidRDefault="00000000">
      <w:pPr>
        <w:tabs>
          <w:tab w:val="left" w:pos="2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để tìm khuyết tật bên trong sản phẩm bằng kim loại.</w:t>
      </w:r>
    </w:p>
    <w:p w14:paraId="59C506FA" w14:textId="77777777" w:rsidR="00072BEA" w:rsidRDefault="00000000">
      <w:pPr>
        <w:tabs>
          <w:tab w:val="left" w:pos="240"/>
          <w:tab w:val="left" w:pos="2400"/>
          <w:tab w:val="left" w:pos="4680"/>
          <w:tab w:val="left" w:pos="69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34. </w:t>
      </w:r>
      <w:r>
        <w:rPr>
          <w:rFonts w:ascii="Times New Roman" w:eastAsia="Times New Roman" w:hAnsi="Times New Roman" w:cs="Times New Roman"/>
          <w:sz w:val="24"/>
          <w:szCs w:val="24"/>
        </w:rPr>
        <w:t xml:space="preserve">Khi nói về tia hồng ngoại, phát biểu nào dưới đây là </w:t>
      </w:r>
      <w:r>
        <w:rPr>
          <w:rFonts w:ascii="Times New Roman" w:eastAsia="Times New Roman" w:hAnsi="Times New Roman" w:cs="Times New Roman"/>
          <w:b/>
          <w:sz w:val="24"/>
          <w:szCs w:val="24"/>
        </w:rPr>
        <w:t>sai?</w:t>
      </w:r>
    </w:p>
    <w:p w14:paraId="76A98480" w14:textId="77777777" w:rsidR="00072BEA" w:rsidRDefault="00000000">
      <w:pPr>
        <w:tabs>
          <w:tab w:val="left" w:pos="240"/>
          <w:tab w:val="left" w:pos="2400"/>
          <w:tab w:val="left" w:pos="4680"/>
          <w:tab w:val="left" w:pos="69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Tia hồng ngoại cũng có thể biến điệu được như sóng điện từ cao tần.</w:t>
      </w:r>
    </w:p>
    <w:p w14:paraId="604D20FA" w14:textId="77777777" w:rsidR="00072BEA" w:rsidRDefault="00000000">
      <w:pPr>
        <w:tabs>
          <w:tab w:val="left" w:pos="240"/>
          <w:tab w:val="left" w:pos="2400"/>
          <w:tab w:val="left" w:pos="4680"/>
          <w:tab w:val="left" w:pos="69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Tia hồng ngoại có khả năng gây ra một số phản ứng hóa học.</w:t>
      </w:r>
    </w:p>
    <w:p w14:paraId="09F7080A" w14:textId="77777777" w:rsidR="00072BEA" w:rsidRPr="00580E1E" w:rsidRDefault="00000000">
      <w:pPr>
        <w:tabs>
          <w:tab w:val="left" w:pos="240"/>
          <w:tab w:val="left" w:pos="2400"/>
          <w:tab w:val="left" w:pos="4680"/>
          <w:tab w:val="left" w:pos="6960"/>
        </w:tabs>
        <w:spacing w:line="360" w:lineRule="auto"/>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ab/>
        <w:t>C. Tia hồng ngoại có tần số lớn hơn tần số của ánh sáng đỏ.</w:t>
      </w:r>
    </w:p>
    <w:p w14:paraId="64FC2CB7" w14:textId="77777777" w:rsidR="00072BEA" w:rsidRDefault="00000000">
      <w:pPr>
        <w:tabs>
          <w:tab w:val="left" w:pos="2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Tác dụng nổi bật nhất của tia hồng ngoại là tác dụng nhiệt.</w:t>
      </w:r>
    </w:p>
    <w:p w14:paraId="394C5474"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35.</w:t>
      </w:r>
      <w:r>
        <w:rPr>
          <w:rFonts w:ascii="Times New Roman" w:eastAsia="Times New Roman" w:hAnsi="Times New Roman" w:cs="Times New Roman"/>
          <w:sz w:val="24"/>
          <w:szCs w:val="24"/>
        </w:rPr>
        <w:t xml:space="preserve"> Khi nói về tính chất của tia tử ngoại, phát biểu nào sau đây là </w:t>
      </w:r>
      <w:r>
        <w:rPr>
          <w:rFonts w:ascii="Times New Roman" w:eastAsia="Times New Roman" w:hAnsi="Times New Roman" w:cs="Times New Roman"/>
          <w:b/>
          <w:sz w:val="24"/>
          <w:szCs w:val="24"/>
        </w:rPr>
        <w:t>sai?</w:t>
      </w:r>
    </w:p>
    <w:p w14:paraId="4050B62A"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Tia tử ngoại làm iôn hóa không khí.</w:t>
      </w:r>
    </w:p>
    <w:p w14:paraId="736942CB"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 Tia tử ngoại kích thích sự phát quang của nhiều chất.</w:t>
      </w:r>
    </w:p>
    <w:p w14:paraId="28346846"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 Tia tử ngoại tác dụng lên phim ảnh.</w:t>
      </w:r>
    </w:p>
    <w:p w14:paraId="7D910916" w14:textId="77777777" w:rsidR="00072BEA" w:rsidRPr="00580E1E" w:rsidRDefault="00000000">
      <w:pPr>
        <w:tabs>
          <w:tab w:val="left" w:pos="284"/>
          <w:tab w:val="left" w:pos="2552"/>
          <w:tab w:val="left" w:pos="4962"/>
          <w:tab w:val="left" w:pos="7371"/>
        </w:tabs>
        <w:spacing w:line="360" w:lineRule="auto"/>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ab/>
        <w:t>D. Tia tử ngoại không bị nước hấp thụ.</w:t>
      </w:r>
    </w:p>
    <w:p w14:paraId="40169205" w14:textId="77777777" w:rsidR="00072BEA" w:rsidRDefault="00000000">
      <w:pPr>
        <w:tabs>
          <w:tab w:val="left" w:pos="240"/>
          <w:tab w:val="left" w:pos="2520"/>
          <w:tab w:val="left" w:pos="4920"/>
          <w:tab w:val="left" w:pos="72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36.</w:t>
      </w:r>
      <w:r>
        <w:rPr>
          <w:rFonts w:ascii="Times New Roman" w:eastAsia="Times New Roman" w:hAnsi="Times New Roman" w:cs="Times New Roman"/>
          <w:sz w:val="24"/>
          <w:szCs w:val="24"/>
        </w:rPr>
        <w:t xml:space="preserve"> Khi nói về tia tử ngoại, phát biểu nào sau đây </w:t>
      </w:r>
      <w:r>
        <w:rPr>
          <w:rFonts w:ascii="Times New Roman" w:eastAsia="Times New Roman" w:hAnsi="Times New Roman" w:cs="Times New Roman"/>
          <w:b/>
          <w:sz w:val="24"/>
          <w:szCs w:val="24"/>
        </w:rPr>
        <w:t>sai</w:t>
      </w:r>
      <w:r>
        <w:rPr>
          <w:rFonts w:ascii="Times New Roman" w:eastAsia="Times New Roman" w:hAnsi="Times New Roman" w:cs="Times New Roman"/>
          <w:sz w:val="24"/>
          <w:szCs w:val="24"/>
        </w:rPr>
        <w:t>?</w:t>
      </w:r>
    </w:p>
    <w:p w14:paraId="3CEC9B90" w14:textId="77777777" w:rsidR="00072BEA" w:rsidRDefault="00000000">
      <w:pPr>
        <w:tabs>
          <w:tab w:val="left" w:pos="240"/>
          <w:tab w:val="left" w:pos="2520"/>
          <w:tab w:val="left" w:pos="4920"/>
          <w:tab w:val="left" w:pos="72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Tia tử ngoại tác dụng lên phim ảnh.</w:t>
      </w:r>
    </w:p>
    <w:p w14:paraId="5C18C3AB" w14:textId="77777777" w:rsidR="00072BEA" w:rsidRPr="00580E1E" w:rsidRDefault="00000000">
      <w:pPr>
        <w:tabs>
          <w:tab w:val="left" w:pos="240"/>
          <w:tab w:val="left" w:pos="2520"/>
          <w:tab w:val="left" w:pos="4920"/>
          <w:tab w:val="left" w:pos="7230"/>
        </w:tabs>
        <w:spacing w:line="360" w:lineRule="auto"/>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ab/>
        <w:t>B. Tia tử ngoại dễ dàng đi xuyên qua tấm chì dày vài xentimét.</w:t>
      </w:r>
    </w:p>
    <w:p w14:paraId="3D176797" w14:textId="77777777" w:rsidR="00072BEA" w:rsidRDefault="00000000">
      <w:pPr>
        <w:tabs>
          <w:tab w:val="left" w:pos="240"/>
          <w:tab w:val="left" w:pos="2520"/>
          <w:tab w:val="left" w:pos="4920"/>
          <w:tab w:val="left" w:pos="72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 Tia tử ngoại làm ion hóa không khí.</w:t>
      </w:r>
    </w:p>
    <w:p w14:paraId="45EDD7FC" w14:textId="77777777" w:rsidR="00072BEA" w:rsidRDefault="00000000">
      <w:pPr>
        <w:tabs>
          <w:tab w:val="left" w:pos="240"/>
          <w:tab w:val="left" w:pos="2520"/>
          <w:tab w:val="left" w:pos="4920"/>
          <w:tab w:val="left" w:pos="72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 Tia tử ngoại có tác dụng sinh học: diệt vi khuẩn, hủy diệt tế bào da.</w:t>
      </w:r>
    </w:p>
    <w:p w14:paraId="5083A700"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37.</w:t>
      </w:r>
      <w:r>
        <w:rPr>
          <w:rFonts w:ascii="Times New Roman" w:eastAsia="Times New Roman" w:hAnsi="Times New Roman" w:cs="Times New Roman"/>
          <w:sz w:val="24"/>
          <w:szCs w:val="24"/>
        </w:rPr>
        <w:t xml:space="preserve"> Bức xạ có tần số nhỏ nhất trong số các bức xạ hồng ngoại, tử ngoại, Rơn-ghen, gamma là</w:t>
      </w:r>
    </w:p>
    <w:p w14:paraId="65AA9DA3" w14:textId="77777777" w:rsidR="00072BEA"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80E1E">
        <w:rPr>
          <w:rFonts w:ascii="Times New Roman" w:eastAsia="Times New Roman" w:hAnsi="Times New Roman" w:cs="Times New Roman"/>
          <w:b/>
          <w:sz w:val="24"/>
          <w:szCs w:val="24"/>
        </w:rPr>
        <w:t>B. hồng ngoại.</w:t>
      </w:r>
      <w:r w:rsidRPr="00580E1E">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Rơn-ghen.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tử ngoại.</w:t>
      </w:r>
    </w:p>
    <w:p w14:paraId="5D6E72F8"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38.</w:t>
      </w:r>
      <w:r>
        <w:rPr>
          <w:rFonts w:ascii="Times New Roman" w:eastAsia="Times New Roman" w:hAnsi="Times New Roman" w:cs="Times New Roman"/>
          <w:sz w:val="24"/>
          <w:szCs w:val="24"/>
        </w:rPr>
        <w:t xml:space="preserve"> Khi nói về tia Rơn-ghen và tia tử ngoại, phát biểu nào sau đây </w:t>
      </w:r>
      <w:r>
        <w:rPr>
          <w:rFonts w:ascii="Times New Roman" w:eastAsia="Times New Roman" w:hAnsi="Times New Roman" w:cs="Times New Roman"/>
          <w:b/>
          <w:sz w:val="24"/>
          <w:szCs w:val="24"/>
        </w:rPr>
        <w:t>sai</w:t>
      </w:r>
      <w:r>
        <w:rPr>
          <w:rFonts w:ascii="Times New Roman" w:eastAsia="Times New Roman" w:hAnsi="Times New Roman" w:cs="Times New Roman"/>
          <w:sz w:val="24"/>
          <w:szCs w:val="24"/>
        </w:rPr>
        <w:t>?</w:t>
      </w:r>
    </w:p>
    <w:p w14:paraId="713D7E7D" w14:textId="77777777" w:rsidR="00072BEA"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Tia Rơn-ghen và tia tử ngoại đều có cùng bản chất là sóng điện từ.</w:t>
      </w:r>
    </w:p>
    <w:p w14:paraId="5F2A7EEA" w14:textId="77777777" w:rsidR="00072BEA" w:rsidRPr="00580E1E" w:rsidRDefault="00000000">
      <w:pPr>
        <w:numPr>
          <w:ilvl w:val="0"/>
          <w:numId w:val="3"/>
        </w:numPr>
        <w:spacing w:after="0" w:line="360" w:lineRule="auto"/>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Tần số của tia Rơn-ghen nhỏ hơn tần số của tia tử ngoại.</w:t>
      </w:r>
    </w:p>
    <w:p w14:paraId="7C53BA6F" w14:textId="77777777" w:rsidR="00072BEA"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Tần số của tia Rơn-ghen lớn hơn tần số của tia tử ngoại.</w:t>
      </w:r>
    </w:p>
    <w:p w14:paraId="332435F4" w14:textId="77777777" w:rsidR="00072BEA"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Tia Rơn-ghen và tia tử ngoại đều có khả năng gây phát quang một số chất.</w:t>
      </w:r>
    </w:p>
    <w:p w14:paraId="0F368E69"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39.</w:t>
      </w:r>
      <w:r>
        <w:rPr>
          <w:rFonts w:ascii="Times New Roman" w:eastAsia="Times New Roman" w:hAnsi="Times New Roman" w:cs="Times New Roman"/>
          <w:sz w:val="24"/>
          <w:szCs w:val="24"/>
        </w:rPr>
        <w:t xml:space="preserve"> Tia X</w:t>
      </w:r>
    </w:p>
    <w:p w14:paraId="3B021189"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mang điện tích âm nên bị lệch trong điện trường.</w:t>
      </w:r>
    </w:p>
    <w:p w14:paraId="596781DF"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cùng bản chất với sóng âm.</w:t>
      </w:r>
    </w:p>
    <w:p w14:paraId="72EE1E54" w14:textId="77777777" w:rsidR="00072BEA"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có tần số nhỏ hơn tần số của tia hồng ngoại.</w:t>
      </w:r>
    </w:p>
    <w:p w14:paraId="340E5FF2" w14:textId="77777777" w:rsidR="00072BEA" w:rsidRPr="00580E1E" w:rsidRDefault="00000000">
      <w:pPr>
        <w:tabs>
          <w:tab w:val="left" w:pos="284"/>
          <w:tab w:val="left" w:pos="2552"/>
          <w:tab w:val="left" w:pos="4962"/>
          <w:tab w:val="left" w:pos="7371"/>
        </w:tabs>
        <w:spacing w:line="360" w:lineRule="auto"/>
        <w:ind w:left="285"/>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t>D. cùng bản chất với tia tử ngoại.</w:t>
      </w:r>
    </w:p>
    <w:p w14:paraId="2683A241"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40.</w:t>
      </w:r>
      <w:r>
        <w:rPr>
          <w:rFonts w:ascii="Times New Roman" w:eastAsia="Times New Roman" w:hAnsi="Times New Roman" w:cs="Times New Roman"/>
          <w:sz w:val="24"/>
          <w:szCs w:val="24"/>
        </w:rPr>
        <w:t xml:space="preserve"> Tia X</w:t>
      </w:r>
    </w:p>
    <w:p w14:paraId="22F45B33" w14:textId="77777777" w:rsidR="00072BEA" w:rsidRPr="00580E1E" w:rsidRDefault="00000000">
      <w:pPr>
        <w:tabs>
          <w:tab w:val="left" w:pos="284"/>
          <w:tab w:val="left" w:pos="2552"/>
          <w:tab w:val="left" w:pos="4962"/>
          <w:tab w:val="left" w:pos="7371"/>
        </w:tabs>
        <w:spacing w:line="360" w:lineRule="auto"/>
        <w:jc w:val="both"/>
        <w:rPr>
          <w:rFonts w:ascii="Times New Roman" w:eastAsia="Times New Roman" w:hAnsi="Times New Roman" w:cs="Times New Roman"/>
          <w:b/>
          <w:bCs/>
          <w:sz w:val="24"/>
          <w:szCs w:val="24"/>
        </w:rPr>
      </w:pPr>
      <w:r w:rsidRPr="00580E1E">
        <w:rPr>
          <w:rFonts w:ascii="Times New Roman" w:eastAsia="Times New Roman" w:hAnsi="Times New Roman" w:cs="Times New Roman"/>
          <w:b/>
          <w:bCs/>
          <w:sz w:val="24"/>
          <w:szCs w:val="24"/>
        </w:rPr>
        <w:lastRenderedPageBreak/>
        <w:tab/>
        <w:t>A. có bản chất là sóng điện từ.</w:t>
      </w:r>
    </w:p>
    <w:p w14:paraId="135B873A" w14:textId="2B302714"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 có khả năng đâm xuyên mạnh hơn tia</w:t>
      </w:r>
      <w:r w:rsidR="00580E1E">
        <w:rPr>
          <w:rFonts w:ascii="Times New Roman" w:eastAsia="Times New Roman" w:hAnsi="Times New Roman" w:cs="Times New Roman"/>
          <w:sz w:val="24"/>
          <w:szCs w:val="24"/>
        </w:rPr>
        <w:t xml:space="preserve"> gamma</w:t>
      </w:r>
      <w:r>
        <w:rPr>
          <w:rFonts w:ascii="Times New Roman" w:eastAsia="Times New Roman" w:hAnsi="Times New Roman" w:cs="Times New Roman"/>
          <w:sz w:val="24"/>
          <w:szCs w:val="24"/>
        </w:rPr>
        <w:t xml:space="preserve"> </w:t>
      </w:r>
      <w:r w:rsidR="00580E1E">
        <w:rPr>
          <w:rFonts w:ascii="Symbol" w:eastAsia="Symbol" w:hAnsi="Symbol" w:cs="Symbol"/>
          <w:sz w:val="24"/>
          <w:szCs w:val="24"/>
        </w:rPr>
        <w:t>g</w:t>
      </w:r>
      <w:r>
        <w:rPr>
          <w:rFonts w:ascii="Times New Roman" w:eastAsia="Times New Roman" w:hAnsi="Times New Roman" w:cs="Times New Roman"/>
          <w:sz w:val="24"/>
          <w:szCs w:val="24"/>
        </w:rPr>
        <w:t>.</w:t>
      </w:r>
    </w:p>
    <w:p w14:paraId="395F6B6D" w14:textId="6C68F361"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 có tần số lớn hơn tần số của tia</w:t>
      </w:r>
      <w:r w:rsidR="00580E1E">
        <w:rPr>
          <w:rFonts w:ascii="Times New Roman" w:eastAsia="Times New Roman" w:hAnsi="Times New Roman" w:cs="Times New Roman"/>
          <w:sz w:val="24"/>
          <w:szCs w:val="24"/>
        </w:rPr>
        <w:t xml:space="preserve"> gamma</w:t>
      </w:r>
      <w:r>
        <w:rPr>
          <w:rFonts w:ascii="Times New Roman" w:eastAsia="Times New Roman" w:hAnsi="Times New Roman" w:cs="Times New Roman"/>
          <w:sz w:val="24"/>
          <w:szCs w:val="24"/>
        </w:rPr>
        <w:t xml:space="preserve"> </w:t>
      </w:r>
      <w:r w:rsidR="00580E1E">
        <w:rPr>
          <w:rFonts w:ascii="Symbol" w:eastAsia="Symbol" w:hAnsi="Symbol" w:cs="Symbol"/>
          <w:sz w:val="24"/>
          <w:szCs w:val="24"/>
        </w:rPr>
        <w:t>g</w:t>
      </w:r>
      <w:r>
        <w:rPr>
          <w:rFonts w:ascii="Times New Roman" w:eastAsia="Times New Roman" w:hAnsi="Times New Roman" w:cs="Times New Roman"/>
          <w:sz w:val="24"/>
          <w:szCs w:val="24"/>
        </w:rPr>
        <w:t>.</w:t>
      </w:r>
    </w:p>
    <w:p w14:paraId="1CA906A6"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 mang điện tích âm nên bị lệch trong điện trường.</w:t>
      </w:r>
    </w:p>
    <w:p w14:paraId="1B70BDD0" w14:textId="77777777" w:rsidR="00072BEA" w:rsidRDefault="00000000">
      <w:pPr>
        <w:tabs>
          <w:tab w:val="left" w:pos="600"/>
          <w:tab w:val="left" w:pos="2880"/>
          <w:tab w:val="left" w:pos="5040"/>
          <w:tab w:val="left" w:pos="7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41. </w:t>
      </w:r>
      <w:r>
        <w:rPr>
          <w:rFonts w:ascii="Times New Roman" w:eastAsia="Times New Roman" w:hAnsi="Times New Roman" w:cs="Times New Roman"/>
          <w:sz w:val="24"/>
          <w:szCs w:val="24"/>
        </w:rPr>
        <w:t xml:space="preserve">Tia X </w:t>
      </w:r>
      <w:r>
        <w:rPr>
          <w:rFonts w:ascii="Times New Roman" w:eastAsia="Times New Roman" w:hAnsi="Times New Roman" w:cs="Times New Roman"/>
          <w:b/>
          <w:i/>
          <w:sz w:val="24"/>
          <w:szCs w:val="24"/>
        </w:rPr>
        <w:t>không</w:t>
      </w:r>
      <w:r>
        <w:rPr>
          <w:rFonts w:ascii="Times New Roman" w:eastAsia="Times New Roman" w:hAnsi="Times New Roman" w:cs="Times New Roman"/>
          <w:sz w:val="24"/>
          <w:szCs w:val="24"/>
        </w:rPr>
        <w:t xml:space="preserve"> có ứng dụng nào sau đây?</w:t>
      </w:r>
    </w:p>
    <w:p w14:paraId="4F2E8E2F" w14:textId="77777777" w:rsidR="00072BEA" w:rsidRDefault="00000000">
      <w:pPr>
        <w:tabs>
          <w:tab w:val="left" w:pos="600"/>
          <w:tab w:val="left" w:pos="2880"/>
          <w:tab w:val="left" w:pos="5040"/>
          <w:tab w:val="left" w:pos="7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Chữa bệnh ung thư.</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Tìm bọt khí bên trong các vật bằng kim loại.</w:t>
      </w:r>
    </w:p>
    <w:p w14:paraId="48116EB3" w14:textId="77777777" w:rsidR="00072BEA" w:rsidRDefault="00000000">
      <w:pPr>
        <w:tabs>
          <w:tab w:val="left" w:pos="600"/>
          <w:tab w:val="left" w:pos="2880"/>
          <w:tab w:val="left" w:pos="5040"/>
          <w:tab w:val="left" w:pos="7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 Chiếu điện, chụp điện.</w:t>
      </w:r>
      <w:r>
        <w:rPr>
          <w:rFonts w:ascii="Times New Roman" w:eastAsia="Times New Roman" w:hAnsi="Times New Roman" w:cs="Times New Roman"/>
          <w:sz w:val="24"/>
          <w:szCs w:val="24"/>
        </w:rPr>
        <w:tab/>
      </w:r>
      <w:r w:rsidRPr="00DA1FFB">
        <w:rPr>
          <w:rFonts w:ascii="Times New Roman" w:eastAsia="Times New Roman" w:hAnsi="Times New Roman" w:cs="Times New Roman"/>
          <w:b/>
          <w:bCs/>
          <w:sz w:val="24"/>
          <w:szCs w:val="24"/>
        </w:rPr>
        <w:t>D. Sấy khô, sưởi ấm.</w:t>
      </w:r>
    </w:p>
    <w:p w14:paraId="5FD0A9C2" w14:textId="77777777" w:rsidR="00072BEA" w:rsidRDefault="00000000">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42.</w:t>
      </w:r>
      <w:r>
        <w:rPr>
          <w:rFonts w:ascii="Times New Roman" w:eastAsia="Times New Roman" w:hAnsi="Times New Roman" w:cs="Times New Roman"/>
          <w:sz w:val="24"/>
          <w:szCs w:val="24"/>
        </w:rPr>
        <w:t xml:space="preserve"> Chiếu điện và chụp điện trong các bệnh viện là ứng dụng của </w:t>
      </w:r>
    </w:p>
    <w:p w14:paraId="630D646C" w14:textId="77777777" w:rsidR="00072BEA" w:rsidRDefault="00000000">
      <w:pPr>
        <w:tabs>
          <w:tab w:val="left" w:pos="2520"/>
          <w:tab w:val="left" w:pos="5040"/>
          <w:tab w:val="left" w:pos="75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tia α</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tia tử ngoại</w:t>
      </w:r>
      <w:r w:rsidRPr="00DA1FFB">
        <w:rPr>
          <w:rFonts w:ascii="Times New Roman" w:eastAsia="Times New Roman" w:hAnsi="Times New Roman" w:cs="Times New Roman"/>
          <w:b/>
          <w:bCs/>
          <w:sz w:val="24"/>
          <w:szCs w:val="24"/>
        </w:rPr>
        <w:tab/>
        <w:t>C. tia 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tia hồng ngoại</w:t>
      </w:r>
    </w:p>
    <w:p w14:paraId="13D2611F" w14:textId="77777777" w:rsidR="00072BEA" w:rsidRDefault="00000000">
      <w:pPr>
        <w:spacing w:before="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43.</w:t>
      </w:r>
      <w:r>
        <w:rPr>
          <w:rFonts w:ascii="Times New Roman" w:eastAsia="Times New Roman" w:hAnsi="Times New Roman" w:cs="Times New Roman"/>
          <w:sz w:val="24"/>
          <w:szCs w:val="24"/>
        </w:rPr>
        <w:t xml:space="preserve"> Phát biểu nào sau đây </w:t>
      </w:r>
      <w:r>
        <w:rPr>
          <w:rFonts w:ascii="Times New Roman" w:eastAsia="Times New Roman" w:hAnsi="Times New Roman" w:cs="Times New Roman"/>
          <w:b/>
          <w:sz w:val="24"/>
          <w:szCs w:val="24"/>
        </w:rPr>
        <w:t>sai?</w:t>
      </w:r>
    </w:p>
    <w:p w14:paraId="08E4AC98" w14:textId="77777777" w:rsidR="00072BEA" w:rsidRDefault="00000000">
      <w:pPr>
        <w:tabs>
          <w:tab w:val="left" w:pos="283"/>
          <w:tab w:val="left" w:pos="2835"/>
          <w:tab w:val="left" w:pos="5386"/>
          <w:tab w:val="left" w:pos="7937"/>
        </w:tabs>
        <w:spacing w:before="60" w:after="60" w:line="360" w:lineRule="auto"/>
        <w:ind w:firstLine="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Tia X làm ion hóa không khí</w:t>
      </w:r>
    </w:p>
    <w:p w14:paraId="47BDFDE3" w14:textId="77777777" w:rsidR="00072BEA" w:rsidRPr="00DA1FFB" w:rsidRDefault="00000000">
      <w:pPr>
        <w:tabs>
          <w:tab w:val="left" w:pos="283"/>
          <w:tab w:val="left" w:pos="2835"/>
          <w:tab w:val="left" w:pos="5386"/>
          <w:tab w:val="left" w:pos="7937"/>
        </w:tabs>
        <w:spacing w:before="60" w:after="60" w:line="360" w:lineRule="auto"/>
        <w:ind w:firstLine="283"/>
        <w:jc w:val="both"/>
        <w:rPr>
          <w:rFonts w:ascii="Times New Roman" w:eastAsia="Times New Roman" w:hAnsi="Times New Roman" w:cs="Times New Roman"/>
          <w:b/>
          <w:bCs/>
          <w:sz w:val="24"/>
          <w:szCs w:val="24"/>
        </w:rPr>
      </w:pPr>
      <w:r w:rsidRPr="00DA1FFB">
        <w:rPr>
          <w:rFonts w:ascii="Times New Roman" w:eastAsia="Times New Roman" w:hAnsi="Times New Roman" w:cs="Times New Roman"/>
          <w:b/>
          <w:bCs/>
          <w:sz w:val="24"/>
          <w:szCs w:val="24"/>
        </w:rPr>
        <w:t>B. Tia X có bước sóng lớn hơn bước sóng của tia tử ngoại</w:t>
      </w:r>
    </w:p>
    <w:p w14:paraId="5EC1CFEB" w14:textId="77777777" w:rsidR="00072BEA" w:rsidRDefault="00000000">
      <w:pPr>
        <w:tabs>
          <w:tab w:val="left" w:pos="283"/>
          <w:tab w:val="left" w:pos="2835"/>
          <w:tab w:val="left" w:pos="5386"/>
          <w:tab w:val="left" w:pos="7937"/>
        </w:tabs>
        <w:spacing w:before="60" w:after="60" w:line="360" w:lineRule="auto"/>
        <w:ind w:firstLine="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Tia X có bước sóng nhỏ hơn bước sóng của tia tử ngoại</w:t>
      </w:r>
    </w:p>
    <w:p w14:paraId="4C525E23" w14:textId="77777777" w:rsidR="00072BEA" w:rsidRDefault="00000000">
      <w:pPr>
        <w:tabs>
          <w:tab w:val="left" w:pos="283"/>
          <w:tab w:val="left" w:pos="2835"/>
          <w:tab w:val="left" w:pos="5386"/>
          <w:tab w:val="left" w:pos="7937"/>
        </w:tabs>
        <w:spacing w:before="60" w:after="60" w:line="360" w:lineRule="auto"/>
        <w:ind w:firstLine="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Tia X làm phát quang một số chat</w:t>
      </w:r>
    </w:p>
    <w:p w14:paraId="747E9A59"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54. </w:t>
      </w:r>
      <w:r>
        <w:rPr>
          <w:rFonts w:ascii="Times New Roman" w:eastAsia="Times New Roman" w:hAnsi="Times New Roman" w:cs="Times New Roman"/>
          <w:sz w:val="24"/>
          <w:szCs w:val="24"/>
        </w:rPr>
        <w:t xml:space="preserve">Chọn câu </w:t>
      </w:r>
      <w:r>
        <w:rPr>
          <w:rFonts w:ascii="Times New Roman" w:eastAsia="Times New Roman" w:hAnsi="Times New Roman" w:cs="Times New Roman"/>
          <w:b/>
          <w:i/>
          <w:sz w:val="24"/>
          <w:szCs w:val="24"/>
        </w:rPr>
        <w:t>đúng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
    <w:p w14:paraId="37F4440A"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sz w:val="24"/>
          <w:szCs w:val="24"/>
        </w:rPr>
        <w:t xml:space="preserve"> Hiện tượng giao thoa dễ quan sát đối với ánh sáng có bước  sóng  ngắn .</w:t>
      </w:r>
    </w:p>
    <w:p w14:paraId="30E30947"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Hiện tượng quang điện chứng tỏ tính chất sóng của ánh sáng .</w:t>
      </w:r>
    </w:p>
    <w:p w14:paraId="10E7B3E0"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w:t>
      </w:r>
      <w:r>
        <w:rPr>
          <w:rFonts w:ascii="Times New Roman" w:eastAsia="Times New Roman" w:hAnsi="Times New Roman" w:cs="Times New Roman"/>
          <w:sz w:val="24"/>
          <w:szCs w:val="24"/>
        </w:rPr>
        <w:t xml:space="preserve"> Những sóng điện từ có tần số càng lớn thì tính  chất sóng thể hiện càng rõ .</w:t>
      </w:r>
    </w:p>
    <w:p w14:paraId="23EC4C01" w14:textId="77777777" w:rsidR="00072BEA" w:rsidRPr="003A568D" w:rsidRDefault="00000000">
      <w:pPr>
        <w:tabs>
          <w:tab w:val="left" w:pos="360"/>
        </w:tabs>
        <w:spacing w:line="360" w:lineRule="auto"/>
        <w:jc w:val="both"/>
        <w:rPr>
          <w:rFonts w:ascii="Times New Roman" w:eastAsia="Times New Roman" w:hAnsi="Times New Roman" w:cs="Times New Roman"/>
          <w:b/>
          <w:sz w:val="24"/>
          <w:szCs w:val="24"/>
        </w:rPr>
      </w:pPr>
      <w:r w:rsidRPr="003A568D">
        <w:rPr>
          <w:rFonts w:ascii="Times New Roman" w:eastAsia="Times New Roman" w:hAnsi="Times New Roman" w:cs="Times New Roman"/>
          <w:b/>
          <w:sz w:val="24"/>
          <w:szCs w:val="24"/>
        </w:rPr>
        <w:tab/>
        <w:t xml:space="preserve">D. Sóng điện từ có bước sóng lớn thì năng lượng phô-tôn nhỏ </w:t>
      </w:r>
    </w:p>
    <w:p w14:paraId="6853A743" w14:textId="77777777" w:rsidR="00072BE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56. </w:t>
      </w:r>
      <w:r>
        <w:rPr>
          <w:rFonts w:ascii="Times New Roman" w:eastAsia="Times New Roman" w:hAnsi="Times New Roman" w:cs="Times New Roman"/>
          <w:sz w:val="24"/>
          <w:szCs w:val="24"/>
        </w:rPr>
        <w:t xml:space="preserve">Khi chiếu sóng điện từ xuống bề mặt tấm kim loại , hiện tượng quang điện xảy ra nếu </w:t>
      </w:r>
    </w:p>
    <w:p w14:paraId="6C44A069" w14:textId="77777777" w:rsidR="00072BEA" w:rsidRDefault="00000000">
      <w:pPr>
        <w:tabs>
          <w:tab w:val="left" w:pos="360"/>
          <w:tab w:val="left" w:pos="1440"/>
          <w:tab w:val="left" w:pos="3686"/>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 </w:t>
      </w:r>
      <w:r>
        <w:rPr>
          <w:rFonts w:ascii="Times New Roman" w:eastAsia="Times New Roman" w:hAnsi="Times New Roman" w:cs="Times New Roman"/>
          <w:sz w:val="24"/>
          <w:szCs w:val="24"/>
        </w:rPr>
        <w:t>sóng điện từ có nhiệt độ đủ cao</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14:paraId="1FCACBA4" w14:textId="77777777" w:rsidR="00072BEA" w:rsidRPr="003A568D" w:rsidRDefault="00000000">
      <w:pPr>
        <w:tabs>
          <w:tab w:val="left" w:pos="360"/>
          <w:tab w:val="left" w:pos="1440"/>
          <w:tab w:val="left" w:pos="3686"/>
        </w:tabs>
        <w:spacing w:line="360" w:lineRule="auto"/>
        <w:jc w:val="both"/>
        <w:rPr>
          <w:rFonts w:ascii="Times New Roman" w:eastAsia="Times New Roman" w:hAnsi="Times New Roman" w:cs="Times New Roman"/>
          <w:b/>
          <w:sz w:val="24"/>
          <w:szCs w:val="24"/>
        </w:rPr>
      </w:pPr>
      <w:r w:rsidRPr="003A568D">
        <w:rPr>
          <w:rFonts w:ascii="Times New Roman" w:eastAsia="Times New Roman" w:hAnsi="Times New Roman" w:cs="Times New Roman"/>
          <w:b/>
          <w:sz w:val="24"/>
          <w:szCs w:val="24"/>
        </w:rPr>
        <w:tab/>
        <w:t xml:space="preserve">B. sóng điện từ có bước sóng thích hợp </w:t>
      </w:r>
    </w:p>
    <w:p w14:paraId="41F310D8" w14:textId="77777777" w:rsidR="00072BEA" w:rsidRDefault="00000000">
      <w:pPr>
        <w:tabs>
          <w:tab w:val="left" w:pos="360"/>
          <w:tab w:val="left" w:pos="1440"/>
          <w:tab w:val="left" w:pos="3686"/>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sóng điện từ có cường độ đủ lớn</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14:paraId="24DA0623" w14:textId="77777777" w:rsidR="00072BEA" w:rsidRDefault="00000000">
      <w:pPr>
        <w:tabs>
          <w:tab w:val="left" w:pos="360"/>
          <w:tab w:val="left" w:pos="1440"/>
          <w:tab w:val="left" w:pos="368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 </w:t>
      </w:r>
      <w:r>
        <w:rPr>
          <w:rFonts w:ascii="Times New Roman" w:eastAsia="Times New Roman" w:hAnsi="Times New Roman" w:cs="Times New Roman"/>
          <w:sz w:val="24"/>
          <w:szCs w:val="24"/>
        </w:rPr>
        <w:t>sóng điện từ phải là ánh sáng nhìn thấy được</w:t>
      </w:r>
    </w:p>
    <w:p w14:paraId="5B2A341F"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57.</w:t>
      </w:r>
      <w:r>
        <w:rPr>
          <w:rFonts w:ascii="Times New Roman" w:eastAsia="Times New Roman" w:hAnsi="Times New Roman" w:cs="Times New Roman"/>
          <w:sz w:val="24"/>
          <w:szCs w:val="24"/>
        </w:rPr>
        <w:t xml:space="preserve"> Phát biểu nào dưới đây về lưỡng tính sóng hạt là </w:t>
      </w:r>
      <w:r>
        <w:rPr>
          <w:rFonts w:ascii="Times New Roman" w:eastAsia="Times New Roman" w:hAnsi="Times New Roman" w:cs="Times New Roman"/>
          <w:b/>
          <w:i/>
          <w:sz w:val="24"/>
          <w:szCs w:val="24"/>
        </w:rPr>
        <w:t xml:space="preserve">sai </w:t>
      </w:r>
      <w:r>
        <w:rPr>
          <w:rFonts w:ascii="Times New Roman" w:eastAsia="Times New Roman" w:hAnsi="Times New Roman" w:cs="Times New Roman"/>
          <w:sz w:val="24"/>
          <w:szCs w:val="24"/>
        </w:rPr>
        <w:t>?</w:t>
      </w:r>
    </w:p>
    <w:p w14:paraId="7D1E6712" w14:textId="77777777" w:rsidR="00072BEA" w:rsidRDefault="00000000">
      <w:pPr>
        <w:tabs>
          <w:tab w:val="left" w:pos="360"/>
        </w:tabs>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Hiện tượng giao thoa ánh sáng thể hiện tính chất sóng.</w:t>
      </w:r>
    </w:p>
    <w:p w14:paraId="12650744" w14:textId="77777777" w:rsidR="00072BEA" w:rsidRDefault="00000000">
      <w:pPr>
        <w:tabs>
          <w:tab w:val="left" w:pos="360"/>
        </w:tabs>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sz w:val="24"/>
          <w:szCs w:val="24"/>
        </w:rPr>
        <w:t xml:space="preserve"> Hiện tượng quang điện ánh sáng thể hiện tính chất hạt.</w:t>
      </w:r>
    </w:p>
    <w:p w14:paraId="48D47A91" w14:textId="77777777" w:rsidR="00072BEA" w:rsidRPr="003A568D" w:rsidRDefault="00000000">
      <w:pPr>
        <w:tabs>
          <w:tab w:val="left" w:pos="360"/>
        </w:tabs>
        <w:spacing w:line="360" w:lineRule="auto"/>
        <w:ind w:left="360"/>
        <w:rPr>
          <w:rFonts w:ascii="Times New Roman" w:eastAsia="Times New Roman" w:hAnsi="Times New Roman" w:cs="Times New Roman"/>
          <w:b/>
          <w:sz w:val="24"/>
          <w:szCs w:val="24"/>
        </w:rPr>
      </w:pPr>
      <w:r w:rsidRPr="003A568D">
        <w:rPr>
          <w:rFonts w:ascii="Times New Roman" w:eastAsia="Times New Roman" w:hAnsi="Times New Roman" w:cs="Times New Roman"/>
          <w:b/>
          <w:sz w:val="24"/>
          <w:szCs w:val="24"/>
        </w:rPr>
        <w:t>C. Sóng điện từ có bước sóng càng ngắn càng thể hiện rõ tính chất sóng.</w:t>
      </w:r>
    </w:p>
    <w:p w14:paraId="1A6EF5BA" w14:textId="77777777" w:rsidR="00072BEA" w:rsidRDefault="00000000">
      <w:pPr>
        <w:tabs>
          <w:tab w:val="left" w:pos="360"/>
        </w:tabs>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Các sóng điện từ có bước sóng càng dài thì tính chất sóng càng thể hiện rõ hơn tính chất hạt.</w:t>
      </w:r>
    </w:p>
    <w:p w14:paraId="2DD5AD60" w14:textId="77777777" w:rsidR="00072BEA" w:rsidRDefault="00000000">
      <w:pPr>
        <w:tabs>
          <w:tab w:val="left" w:pos="28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58. </w:t>
      </w:r>
      <w:r>
        <w:rPr>
          <w:rFonts w:ascii="Times New Roman" w:eastAsia="Times New Roman" w:hAnsi="Times New Roman" w:cs="Times New Roman"/>
          <w:sz w:val="24"/>
          <w:szCs w:val="24"/>
        </w:rPr>
        <w:t>Giới hạn quang điện tuỳ thuộc vào</w:t>
      </w:r>
    </w:p>
    <w:p w14:paraId="7968F651" w14:textId="77777777" w:rsidR="00072BEA" w:rsidRPr="003A568D" w:rsidRDefault="00000000">
      <w:pPr>
        <w:tabs>
          <w:tab w:val="left" w:pos="360"/>
        </w:tabs>
        <w:spacing w:line="360" w:lineRule="auto"/>
        <w:jc w:val="both"/>
        <w:rPr>
          <w:rFonts w:ascii="Times New Roman" w:eastAsia="Times New Roman" w:hAnsi="Times New Roman" w:cs="Times New Roman"/>
          <w:b/>
          <w:bCs/>
          <w:sz w:val="24"/>
          <w:szCs w:val="24"/>
        </w:rPr>
      </w:pPr>
      <w:r w:rsidRPr="003A568D">
        <w:rPr>
          <w:rFonts w:ascii="Times New Roman" w:eastAsia="Times New Roman" w:hAnsi="Times New Roman" w:cs="Times New Roman"/>
          <w:b/>
          <w:bCs/>
          <w:sz w:val="24"/>
          <w:szCs w:val="24"/>
        </w:rPr>
        <w:tab/>
        <w:t>A. bản chất của kim loại.</w:t>
      </w:r>
    </w:p>
    <w:p w14:paraId="4ABE7557" w14:textId="77777777" w:rsidR="00072BEA" w:rsidRDefault="00000000">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điện áp giữa anôt cà catôt của tế bào quang điện.</w:t>
      </w:r>
    </w:p>
    <w:p w14:paraId="07A86473" w14:textId="77777777" w:rsidR="00072BEA" w:rsidRDefault="00000000">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bước sóng của ánh sáng chiếu vào catôt.</w:t>
      </w:r>
    </w:p>
    <w:p w14:paraId="62223B16" w14:textId="77777777" w:rsidR="00072BEA" w:rsidRDefault="00000000">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điện trường giữa anôt cà catôt.</w:t>
      </w:r>
    </w:p>
    <w:p w14:paraId="56419461"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59. </w:t>
      </w:r>
      <w:r>
        <w:rPr>
          <w:rFonts w:ascii="Times New Roman" w:eastAsia="Times New Roman" w:hAnsi="Times New Roman" w:cs="Times New Roman"/>
          <w:sz w:val="24"/>
          <w:szCs w:val="24"/>
        </w:rPr>
        <w:t xml:space="preserve">Hiện tượng quang điện trong là hiện tượng                                                                                   </w:t>
      </w:r>
    </w:p>
    <w:p w14:paraId="2CE641D4" w14:textId="77777777" w:rsidR="00072BEA" w:rsidRPr="003A568D" w:rsidRDefault="00000000">
      <w:pPr>
        <w:tabs>
          <w:tab w:val="left" w:pos="360"/>
          <w:tab w:val="left" w:pos="2640"/>
          <w:tab w:val="left" w:pos="5040"/>
          <w:tab w:val="left" w:pos="7320"/>
        </w:tabs>
        <w:spacing w:line="360" w:lineRule="auto"/>
        <w:rPr>
          <w:rFonts w:ascii="Times New Roman" w:eastAsia="Times New Roman" w:hAnsi="Times New Roman" w:cs="Times New Roman"/>
          <w:b/>
          <w:sz w:val="24"/>
          <w:szCs w:val="24"/>
        </w:rPr>
      </w:pPr>
      <w:r w:rsidRPr="003A568D">
        <w:rPr>
          <w:rFonts w:ascii="Times New Roman" w:eastAsia="Times New Roman" w:hAnsi="Times New Roman" w:cs="Times New Roman"/>
          <w:b/>
          <w:sz w:val="24"/>
          <w:szCs w:val="24"/>
        </w:rPr>
        <w:tab/>
        <w:t xml:space="preserve">A. giải phóng êlectron liên kết trong chất bán dẫn khi chiếu sáng thích hợp vào chất bán dẫn đó.          </w:t>
      </w:r>
    </w:p>
    <w:p w14:paraId="18782DC5"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bứt êlectron ra khỏi bề mặt kim loại khi bị chiếu sáng.                                                                         </w:t>
      </w:r>
    </w:p>
    <w:p w14:paraId="5580AA8B"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w:t>
      </w:r>
      <w:r>
        <w:rPr>
          <w:rFonts w:ascii="Times New Roman" w:eastAsia="Times New Roman" w:hAnsi="Times New Roman" w:cs="Times New Roman"/>
          <w:sz w:val="24"/>
          <w:szCs w:val="24"/>
        </w:rPr>
        <w:t xml:space="preserve"> giải phóng êlectron khỏi kim loại bằng cách đốt nóng.                                                                         </w:t>
      </w:r>
    </w:p>
    <w:p w14:paraId="441B7761"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D.</w:t>
      </w:r>
      <w:r>
        <w:rPr>
          <w:rFonts w:ascii="Times New Roman" w:eastAsia="Times New Roman" w:hAnsi="Times New Roman" w:cs="Times New Roman"/>
          <w:sz w:val="24"/>
          <w:szCs w:val="24"/>
        </w:rPr>
        <w:t xml:space="preserve"> giải phóng êlectron khỏi một chất bằng cách bắn phá iôn vào chất đó.                                                </w:t>
      </w:r>
    </w:p>
    <w:p w14:paraId="6CBF98C1" w14:textId="77777777" w:rsidR="00072BEA" w:rsidRDefault="00000000">
      <w:pPr>
        <w:tabs>
          <w:tab w:val="left" w:pos="634"/>
          <w:tab w:val="left" w:pos="2952"/>
          <w:tab w:val="left" w:pos="5328"/>
          <w:tab w:val="left" w:pos="7704"/>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60. </w:t>
      </w:r>
      <w:r>
        <w:rPr>
          <w:rFonts w:ascii="Times New Roman" w:eastAsia="Times New Roman" w:hAnsi="Times New Roman" w:cs="Times New Roman"/>
          <w:sz w:val="24"/>
          <w:szCs w:val="24"/>
        </w:rPr>
        <w:t xml:space="preserve">Chọn câu </w:t>
      </w:r>
      <w:r>
        <w:rPr>
          <w:rFonts w:ascii="Times New Roman" w:eastAsia="Times New Roman" w:hAnsi="Times New Roman" w:cs="Times New Roman"/>
          <w:b/>
          <w:i/>
          <w:sz w:val="24"/>
          <w:szCs w:val="24"/>
        </w:rPr>
        <w:t>sai</w:t>
      </w:r>
      <w:r>
        <w:rPr>
          <w:rFonts w:ascii="Times New Roman" w:eastAsia="Times New Roman" w:hAnsi="Times New Roman" w:cs="Times New Roman"/>
          <w:sz w:val="24"/>
          <w:szCs w:val="24"/>
        </w:rPr>
        <w:t xml:space="preserve"> khi so sánh hiện tượng quang điện ngoài và hiện tượng quang điện trong :</w:t>
      </w:r>
    </w:p>
    <w:p w14:paraId="0D54201F" w14:textId="77777777" w:rsidR="00072BEA" w:rsidRDefault="00000000">
      <w:pPr>
        <w:tabs>
          <w:tab w:val="left" w:pos="360"/>
          <w:tab w:val="left" w:pos="2952"/>
          <w:tab w:val="left" w:pos="5328"/>
          <w:tab w:val="left" w:pos="7704"/>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Bước sóng của photon ở hiện tượng quang điện ngoài thường nhỏ hơn ở hiện tượng quang điện trong.</w:t>
      </w:r>
    </w:p>
    <w:p w14:paraId="6F61106A" w14:textId="77777777" w:rsidR="00072BEA" w:rsidRPr="003A568D" w:rsidRDefault="00000000">
      <w:pPr>
        <w:tabs>
          <w:tab w:val="left" w:pos="360"/>
          <w:tab w:val="left" w:pos="2640"/>
          <w:tab w:val="left" w:pos="5040"/>
          <w:tab w:val="left" w:pos="7320"/>
        </w:tabs>
        <w:spacing w:line="360" w:lineRule="auto"/>
        <w:rPr>
          <w:rFonts w:ascii="Times New Roman" w:eastAsia="Times New Roman" w:hAnsi="Times New Roman" w:cs="Times New Roman"/>
          <w:b/>
          <w:bCs/>
          <w:sz w:val="24"/>
          <w:szCs w:val="24"/>
        </w:rPr>
      </w:pPr>
      <w:r w:rsidRPr="003A568D">
        <w:rPr>
          <w:rFonts w:ascii="Times New Roman" w:eastAsia="Times New Roman" w:hAnsi="Times New Roman" w:cs="Times New Roman"/>
          <w:b/>
          <w:bCs/>
          <w:sz w:val="24"/>
          <w:szCs w:val="24"/>
        </w:rPr>
        <w:tab/>
        <w:t>B. Đều làm bức électron ra khỏi chất bị chiếu sáng.</w:t>
      </w:r>
      <w:r w:rsidRPr="003A568D">
        <w:rPr>
          <w:rFonts w:ascii="Times New Roman" w:eastAsia="Times New Roman" w:hAnsi="Times New Roman" w:cs="Times New Roman"/>
          <w:b/>
          <w:bCs/>
          <w:sz w:val="24"/>
          <w:szCs w:val="24"/>
        </w:rPr>
        <w:tab/>
      </w:r>
    </w:p>
    <w:p w14:paraId="79BF9376" w14:textId="77777777" w:rsidR="00072BEA" w:rsidRDefault="00000000">
      <w:pPr>
        <w:tabs>
          <w:tab w:val="left" w:pos="360"/>
          <w:tab w:val="left" w:pos="2952"/>
          <w:tab w:val="left" w:pos="5328"/>
          <w:tab w:val="left" w:pos="7704"/>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Mở ra khả năng biến năng lượng ánh sáng thành điện năng.</w:t>
      </w:r>
      <w:r>
        <w:rPr>
          <w:rFonts w:ascii="Times New Roman" w:eastAsia="Times New Roman" w:hAnsi="Times New Roman" w:cs="Times New Roman"/>
          <w:sz w:val="24"/>
          <w:szCs w:val="24"/>
        </w:rPr>
        <w:tab/>
      </w:r>
    </w:p>
    <w:p w14:paraId="458917DE" w14:textId="77777777" w:rsidR="00072BEA" w:rsidRDefault="00000000">
      <w:pPr>
        <w:tabs>
          <w:tab w:val="left" w:pos="360"/>
          <w:tab w:val="left" w:pos="2952"/>
          <w:tab w:val="left" w:pos="5328"/>
          <w:tab w:val="left" w:pos="7704"/>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Phải có bước sóng nhỏ hơn giới hạn quang điện hoặc giới hạn quang dẫn.</w:t>
      </w:r>
    </w:p>
    <w:p w14:paraId="37657F2F"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61.</w:t>
      </w:r>
      <w:r>
        <w:rPr>
          <w:rFonts w:ascii="Times New Roman" w:eastAsia="Times New Roman" w:hAnsi="Times New Roman" w:cs="Times New Roman"/>
          <w:sz w:val="24"/>
          <w:szCs w:val="24"/>
        </w:rPr>
        <w:t xml:space="preserve">Chọn câu trả lời </w:t>
      </w:r>
      <w:r>
        <w:rPr>
          <w:rFonts w:ascii="Times New Roman" w:eastAsia="Times New Roman" w:hAnsi="Times New Roman" w:cs="Times New Roman"/>
          <w:b/>
          <w:i/>
          <w:sz w:val="24"/>
          <w:szCs w:val="24"/>
        </w:rPr>
        <w:t>đúng.</w:t>
      </w:r>
      <w:r>
        <w:rPr>
          <w:rFonts w:ascii="Times New Roman" w:eastAsia="Times New Roman" w:hAnsi="Times New Roman" w:cs="Times New Roman"/>
          <w:sz w:val="24"/>
          <w:szCs w:val="24"/>
        </w:rPr>
        <w:t xml:space="preserve"> Quang dẫn là hiện tượng :</w:t>
      </w:r>
    </w:p>
    <w:p w14:paraId="4BCCF841" w14:textId="77777777" w:rsidR="00072BEA" w:rsidRPr="00BF0B35" w:rsidRDefault="00000000">
      <w:pPr>
        <w:tabs>
          <w:tab w:val="left" w:pos="360"/>
        </w:tabs>
        <w:spacing w:line="360" w:lineRule="auto"/>
        <w:rPr>
          <w:rFonts w:ascii="Times New Roman" w:eastAsia="Times New Roman" w:hAnsi="Times New Roman" w:cs="Times New Roman"/>
          <w:b/>
          <w:bCs/>
          <w:sz w:val="24"/>
          <w:szCs w:val="24"/>
        </w:rPr>
      </w:pPr>
      <w:r w:rsidRPr="00BF0B35">
        <w:rPr>
          <w:rFonts w:ascii="Times New Roman" w:eastAsia="Times New Roman" w:hAnsi="Times New Roman" w:cs="Times New Roman"/>
          <w:b/>
          <w:bCs/>
          <w:sz w:val="24"/>
          <w:szCs w:val="24"/>
        </w:rPr>
        <w:tab/>
        <w:t>A. Dẫn điện của chất bán dẫn lúc được chiếu sáng.</w:t>
      </w:r>
    </w:p>
    <w:p w14:paraId="115CA8B6"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Kim loại phát xạ electron lúc được chiếu sáng.</w:t>
      </w:r>
    </w:p>
    <w:p w14:paraId="2AC11274"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w:t>
      </w:r>
      <w:r>
        <w:rPr>
          <w:rFonts w:ascii="Times New Roman" w:eastAsia="Times New Roman" w:hAnsi="Times New Roman" w:cs="Times New Roman"/>
          <w:sz w:val="24"/>
          <w:szCs w:val="24"/>
        </w:rPr>
        <w:t xml:space="preserve"> Điện trở của  một chất giảm rất nhiều  khi hạ nhiệt độ xuống rất thấp.</w:t>
      </w:r>
    </w:p>
    <w:p w14:paraId="4BEDB8CB" w14:textId="77777777" w:rsidR="00072BEA" w:rsidRDefault="00000000">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D.</w:t>
      </w:r>
      <w:r>
        <w:rPr>
          <w:rFonts w:ascii="Times New Roman" w:eastAsia="Times New Roman" w:hAnsi="Times New Roman" w:cs="Times New Roman"/>
          <w:sz w:val="24"/>
          <w:szCs w:val="24"/>
        </w:rPr>
        <w:t xml:space="preserve"> Bứt quang electron ra khỏi bề mặt chất bán dẫn.</w:t>
      </w:r>
    </w:p>
    <w:p w14:paraId="79D7169D"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62. </w:t>
      </w:r>
      <w:r>
        <w:rPr>
          <w:rFonts w:ascii="Times New Roman" w:eastAsia="Times New Roman" w:hAnsi="Times New Roman" w:cs="Times New Roman"/>
          <w:sz w:val="24"/>
          <w:szCs w:val="24"/>
        </w:rPr>
        <w:t xml:space="preserve">Chọn câu </w:t>
      </w:r>
      <w:r>
        <w:rPr>
          <w:rFonts w:ascii="Times New Roman" w:eastAsia="Times New Roman" w:hAnsi="Times New Roman" w:cs="Times New Roman"/>
          <w:b/>
          <w:i/>
          <w:sz w:val="24"/>
          <w:szCs w:val="24"/>
        </w:rPr>
        <w:t>đúng</w:t>
      </w:r>
      <w:r>
        <w:rPr>
          <w:rFonts w:ascii="Times New Roman" w:eastAsia="Times New Roman" w:hAnsi="Times New Roman" w:cs="Times New Roman"/>
          <w:sz w:val="24"/>
          <w:szCs w:val="24"/>
        </w:rPr>
        <w:t>. Pin quang điện là nguồn điện trong đó :</w:t>
      </w:r>
    </w:p>
    <w:p w14:paraId="4B8B8131" w14:textId="77777777" w:rsidR="00072BEA" w:rsidRPr="00BF0B35" w:rsidRDefault="00000000">
      <w:pPr>
        <w:spacing w:line="360" w:lineRule="auto"/>
        <w:ind w:firstLine="360"/>
        <w:jc w:val="both"/>
        <w:rPr>
          <w:rFonts w:ascii="Times New Roman" w:eastAsia="Times New Roman" w:hAnsi="Times New Roman" w:cs="Times New Roman"/>
          <w:bCs/>
          <w:sz w:val="24"/>
          <w:szCs w:val="24"/>
        </w:rPr>
      </w:pPr>
      <w:r w:rsidRPr="00BF0B35">
        <w:rPr>
          <w:rFonts w:ascii="Times New Roman" w:eastAsia="Times New Roman" w:hAnsi="Times New Roman" w:cs="Times New Roman"/>
          <w:bCs/>
          <w:sz w:val="24"/>
          <w:szCs w:val="24"/>
        </w:rPr>
        <w:t xml:space="preserve">A. quang năng được trực tiếp biến đổi thành điện năng. </w:t>
      </w:r>
    </w:p>
    <w:p w14:paraId="41E80DE4" w14:textId="77777777" w:rsidR="00072BEA" w:rsidRPr="00BF0B35" w:rsidRDefault="00000000">
      <w:pPr>
        <w:spacing w:line="360" w:lineRule="auto"/>
        <w:ind w:firstLine="360"/>
        <w:jc w:val="both"/>
        <w:rPr>
          <w:rFonts w:ascii="Times New Roman" w:eastAsia="Times New Roman" w:hAnsi="Times New Roman" w:cs="Times New Roman"/>
          <w:b/>
          <w:sz w:val="24"/>
          <w:szCs w:val="24"/>
        </w:rPr>
      </w:pPr>
      <w:r w:rsidRPr="00BF0B35">
        <w:rPr>
          <w:rFonts w:ascii="Times New Roman" w:eastAsia="Times New Roman" w:hAnsi="Times New Roman" w:cs="Times New Roman"/>
          <w:b/>
          <w:sz w:val="24"/>
          <w:szCs w:val="24"/>
        </w:rPr>
        <w:lastRenderedPageBreak/>
        <w:t xml:space="preserve">B. cơ năng được biến đổi trực tiếp thành điện năng. </w:t>
      </w:r>
    </w:p>
    <w:p w14:paraId="7E69BC8A" w14:textId="77777777" w:rsidR="00072BEA"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hóa năng được biến đổi trực tiếp thành điện năng. </w:t>
      </w:r>
    </w:p>
    <w:p w14:paraId="3972FCBC" w14:textId="77777777" w:rsidR="00072BEA"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năng lượng gió được biến đổi trực tiếp thành điện năng.</w:t>
      </w:r>
    </w:p>
    <w:p w14:paraId="0B5682DB"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63. </w:t>
      </w:r>
      <w:r>
        <w:rPr>
          <w:rFonts w:ascii="Times New Roman" w:eastAsia="Times New Roman" w:hAnsi="Times New Roman" w:cs="Times New Roman"/>
          <w:sz w:val="24"/>
          <w:szCs w:val="24"/>
        </w:rPr>
        <w:t xml:space="preserve">Pin quang điện hoạt động dựa vào                  </w:t>
      </w:r>
    </w:p>
    <w:p w14:paraId="10E6B4C6"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sz w:val="24"/>
          <w:szCs w:val="24"/>
        </w:rPr>
        <w:t xml:space="preserve"> hiện tượng quang điện ngoài. </w:t>
      </w:r>
      <w:r>
        <w:rPr>
          <w:rFonts w:ascii="Times New Roman" w:eastAsia="Times New Roman" w:hAnsi="Times New Roman" w:cs="Times New Roman"/>
          <w:sz w:val="24"/>
          <w:szCs w:val="24"/>
        </w:rPr>
        <w:tab/>
      </w:r>
      <w:r w:rsidRPr="00BF0B35">
        <w:rPr>
          <w:rFonts w:ascii="Times New Roman" w:eastAsia="Times New Roman" w:hAnsi="Times New Roman" w:cs="Times New Roman"/>
          <w:b/>
          <w:sz w:val="24"/>
          <w:szCs w:val="24"/>
        </w:rPr>
        <w:t>B. hiện tượng quang điện trong.</w:t>
      </w:r>
      <w:r>
        <w:rPr>
          <w:rFonts w:ascii="Times New Roman" w:eastAsia="Times New Roman" w:hAnsi="Times New Roman" w:cs="Times New Roman"/>
          <w:sz w:val="24"/>
          <w:szCs w:val="24"/>
        </w:rPr>
        <w:t xml:space="preserve">                                </w:t>
      </w:r>
    </w:p>
    <w:p w14:paraId="7DB1BFA8"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w:t>
      </w:r>
      <w:r>
        <w:rPr>
          <w:rFonts w:ascii="Times New Roman" w:eastAsia="Times New Roman" w:hAnsi="Times New Roman" w:cs="Times New Roman"/>
          <w:sz w:val="24"/>
          <w:szCs w:val="24"/>
        </w:rPr>
        <w:t xml:space="preserve"> hiện tượng tán sắc ánh sáng.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sự phát quang của các chất.                                                                                                                     </w:t>
      </w:r>
    </w:p>
    <w:p w14:paraId="271284EC"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64. </w:t>
      </w:r>
      <w:r>
        <w:rPr>
          <w:rFonts w:ascii="Times New Roman" w:eastAsia="Times New Roman" w:hAnsi="Times New Roman" w:cs="Times New Roman"/>
          <w:sz w:val="24"/>
          <w:szCs w:val="24"/>
        </w:rPr>
        <w:t xml:space="preserve">Chọn câu </w:t>
      </w:r>
      <w:r>
        <w:rPr>
          <w:rFonts w:ascii="Times New Roman" w:eastAsia="Times New Roman" w:hAnsi="Times New Roman" w:cs="Times New Roman"/>
          <w:b/>
          <w:i/>
          <w:sz w:val="24"/>
          <w:szCs w:val="24"/>
        </w:rPr>
        <w:t>đúng</w:t>
      </w:r>
      <w:r>
        <w:rPr>
          <w:rFonts w:ascii="Times New Roman" w:eastAsia="Times New Roman" w:hAnsi="Times New Roman" w:cs="Times New Roman"/>
          <w:sz w:val="24"/>
          <w:szCs w:val="24"/>
        </w:rPr>
        <w:t>. Ánh sáng huỳnh quang là :</w:t>
      </w:r>
    </w:p>
    <w:p w14:paraId="0C821300"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tồn tại một thời gian sau khi tắt ánh sáng kích thích. </w:t>
      </w:r>
    </w:p>
    <w:p w14:paraId="751FA27D" w14:textId="77777777" w:rsidR="00072BEA" w:rsidRPr="00BF0B35" w:rsidRDefault="00000000">
      <w:pPr>
        <w:spacing w:line="360" w:lineRule="auto"/>
        <w:ind w:firstLine="360"/>
        <w:rPr>
          <w:rFonts w:ascii="Times New Roman" w:eastAsia="Times New Roman" w:hAnsi="Times New Roman" w:cs="Times New Roman"/>
          <w:b/>
          <w:sz w:val="24"/>
          <w:szCs w:val="24"/>
        </w:rPr>
      </w:pPr>
      <w:r w:rsidRPr="00BF0B35">
        <w:rPr>
          <w:rFonts w:ascii="Times New Roman" w:eastAsia="Times New Roman" w:hAnsi="Times New Roman" w:cs="Times New Roman"/>
          <w:b/>
          <w:sz w:val="24"/>
          <w:szCs w:val="24"/>
        </w:rPr>
        <w:t xml:space="preserve">B. hầu như tắt ngay sau khi tắt ánh sáng kích thích. </w:t>
      </w:r>
    </w:p>
    <w:p w14:paraId="59A99E27"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có bước sóng nhỏ hơn bước sóng ánh sáng kích thích. </w:t>
      </w:r>
    </w:p>
    <w:p w14:paraId="5B252B0A"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do các tinh thể phát ra, sau khi được kích thích bằng ánh sáng thích hợp.</w:t>
      </w:r>
    </w:p>
    <w:p w14:paraId="3BF0F58D"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65. </w:t>
      </w:r>
      <w:r>
        <w:rPr>
          <w:rFonts w:ascii="Times New Roman" w:eastAsia="Times New Roman" w:hAnsi="Times New Roman" w:cs="Times New Roman"/>
          <w:sz w:val="24"/>
          <w:szCs w:val="24"/>
        </w:rPr>
        <w:t>Ánh sáng phát quang của một chất có bước sóng 0,5</w:t>
      </w:r>
      <w:r>
        <w:rPr>
          <w:rFonts w:ascii="Symbol" w:eastAsia="Symbol" w:hAnsi="Symbol" w:cs="Symbol"/>
          <w:sz w:val="24"/>
          <w:szCs w:val="24"/>
        </w:rPr>
        <w:t>μ</w:t>
      </w:r>
      <w:r>
        <w:rPr>
          <w:rFonts w:ascii="Times New Roman" w:eastAsia="Times New Roman" w:hAnsi="Times New Roman" w:cs="Times New Roman"/>
          <w:sz w:val="24"/>
          <w:szCs w:val="24"/>
        </w:rPr>
        <w:t>m .Hỏi nếu chiếu vào chất đó ánh sáng có bước sóng nào dưới đây thì nó sẽ không phát quang ?</w:t>
      </w:r>
    </w:p>
    <w:p w14:paraId="2608F0AD" w14:textId="77777777" w:rsidR="00072BEA" w:rsidRPr="00C507AF" w:rsidRDefault="00000000">
      <w:pPr>
        <w:tabs>
          <w:tab w:val="left" w:pos="360"/>
          <w:tab w:val="left" w:pos="2640"/>
          <w:tab w:val="left" w:pos="5040"/>
          <w:tab w:val="left" w:pos="732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0,3</w:t>
      </w:r>
      <w:r>
        <w:rPr>
          <w:rFonts w:ascii="Symbol" w:eastAsia="Symbol" w:hAnsi="Symbol" w:cs="Symbol"/>
          <w:sz w:val="24"/>
          <w:szCs w:val="24"/>
        </w:rPr>
        <w:t>μ</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0,4</w:t>
      </w:r>
      <w:r>
        <w:rPr>
          <w:rFonts w:ascii="Symbol" w:eastAsia="Symbol" w:hAnsi="Symbol" w:cs="Symbol"/>
          <w:sz w:val="24"/>
          <w:szCs w:val="24"/>
        </w:rPr>
        <w:t>μ</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0,5</w:t>
      </w:r>
      <w:r>
        <w:rPr>
          <w:rFonts w:ascii="Symbol" w:eastAsia="Symbol" w:hAnsi="Symbol" w:cs="Symbol"/>
          <w:sz w:val="24"/>
          <w:szCs w:val="24"/>
        </w:rPr>
        <w:t>μ</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r>
      <w:r w:rsidRPr="00C507AF">
        <w:rPr>
          <w:rFonts w:ascii="Times New Roman" w:eastAsia="Times New Roman" w:hAnsi="Times New Roman" w:cs="Times New Roman"/>
          <w:b/>
          <w:bCs/>
          <w:sz w:val="24"/>
          <w:szCs w:val="24"/>
        </w:rPr>
        <w:t>D. 0,6</w:t>
      </w:r>
      <w:r w:rsidRPr="00C507AF">
        <w:rPr>
          <w:rFonts w:ascii="Symbol" w:eastAsia="Symbol" w:hAnsi="Symbol" w:cs="Symbol"/>
          <w:b/>
          <w:bCs/>
          <w:sz w:val="24"/>
          <w:szCs w:val="24"/>
        </w:rPr>
        <w:t>μ</w:t>
      </w:r>
      <w:r w:rsidRPr="00C507AF">
        <w:rPr>
          <w:rFonts w:ascii="Times New Roman" w:eastAsia="Times New Roman" w:hAnsi="Times New Roman" w:cs="Times New Roman"/>
          <w:b/>
          <w:bCs/>
          <w:sz w:val="24"/>
          <w:szCs w:val="24"/>
        </w:rPr>
        <w:t xml:space="preserve">m  </w:t>
      </w:r>
    </w:p>
    <w:p w14:paraId="4005D724"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66. </w:t>
      </w:r>
      <w:r>
        <w:rPr>
          <w:rFonts w:ascii="Times New Roman" w:eastAsia="Times New Roman" w:hAnsi="Times New Roman" w:cs="Times New Roman"/>
          <w:sz w:val="24"/>
          <w:szCs w:val="24"/>
        </w:rPr>
        <w:t xml:space="preserve">Chọn câu </w:t>
      </w:r>
      <w:r>
        <w:rPr>
          <w:rFonts w:ascii="Times New Roman" w:eastAsia="Times New Roman" w:hAnsi="Times New Roman" w:cs="Times New Roman"/>
          <w:b/>
          <w:i/>
          <w:sz w:val="24"/>
          <w:szCs w:val="24"/>
        </w:rPr>
        <w:t>đúng</w:t>
      </w:r>
      <w:r>
        <w:rPr>
          <w:rFonts w:ascii="Times New Roman" w:eastAsia="Times New Roman" w:hAnsi="Times New Roman" w:cs="Times New Roman"/>
          <w:sz w:val="24"/>
          <w:szCs w:val="24"/>
        </w:rPr>
        <w:t xml:space="preserve">. Ánh sáng lân quang </w:t>
      </w:r>
    </w:p>
    <w:p w14:paraId="3B1B660E"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được phát ra bởi chất rắn, chất lỏng lẫn chất khí. </w:t>
      </w:r>
    </w:p>
    <w:p w14:paraId="25270918"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hầu như tắt ngay sau khi tắt ánh sáng kích thích. </w:t>
      </w:r>
    </w:p>
    <w:p w14:paraId="6594A7AC" w14:textId="77777777" w:rsidR="00072BEA" w:rsidRPr="00BF0B35" w:rsidRDefault="00000000">
      <w:pPr>
        <w:spacing w:line="360" w:lineRule="auto"/>
        <w:ind w:firstLine="360"/>
        <w:rPr>
          <w:rFonts w:ascii="Times New Roman" w:eastAsia="Times New Roman" w:hAnsi="Times New Roman" w:cs="Times New Roman"/>
          <w:b/>
          <w:sz w:val="24"/>
          <w:szCs w:val="24"/>
        </w:rPr>
      </w:pPr>
      <w:r w:rsidRPr="00BF0B35">
        <w:rPr>
          <w:rFonts w:ascii="Times New Roman" w:eastAsia="Times New Roman" w:hAnsi="Times New Roman" w:cs="Times New Roman"/>
          <w:b/>
          <w:sz w:val="24"/>
          <w:szCs w:val="24"/>
        </w:rPr>
        <w:t xml:space="preserve">C. có thể tồn tại một khoảng thời gian sau khi tắt ánh sáng kích thích. </w:t>
      </w:r>
    </w:p>
    <w:p w14:paraId="12F1560B" w14:textId="77777777" w:rsidR="00072BEA"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có bước sóng nhỏ hơn bước sóng ánh sáng kích thích.</w:t>
      </w:r>
    </w:p>
    <w:p w14:paraId="4F7E8E54"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67. </w:t>
      </w:r>
      <w:r>
        <w:rPr>
          <w:rFonts w:ascii="Times New Roman" w:eastAsia="Times New Roman" w:hAnsi="Times New Roman" w:cs="Times New Roman"/>
          <w:sz w:val="24"/>
          <w:szCs w:val="24"/>
        </w:rPr>
        <w:t>Một chất phát quang có khả năng phát ra ánh sáng màu lục khi được kích thích phát sáng .Hỏi khi chiếu ánh sáng đơn sắc nào dưới đây thì chất đó sẽ phát quang ?</w:t>
      </w:r>
    </w:p>
    <w:p w14:paraId="45271E68"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Đỏ sẩm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Đỏ tươi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Vàng </w:t>
      </w:r>
      <w:r>
        <w:rPr>
          <w:rFonts w:ascii="Times New Roman" w:eastAsia="Times New Roman" w:hAnsi="Times New Roman" w:cs="Times New Roman"/>
          <w:sz w:val="24"/>
          <w:szCs w:val="24"/>
        </w:rPr>
        <w:tab/>
      </w:r>
      <w:r w:rsidRPr="00872C7D">
        <w:rPr>
          <w:rFonts w:ascii="Times New Roman" w:eastAsia="Times New Roman" w:hAnsi="Times New Roman" w:cs="Times New Roman"/>
          <w:b/>
          <w:sz w:val="24"/>
          <w:szCs w:val="24"/>
        </w:rPr>
        <w:t xml:space="preserve">D. Tím </w:t>
      </w:r>
    </w:p>
    <w:p w14:paraId="08C65938" w14:textId="77777777" w:rsidR="00072BEA" w:rsidRDefault="00000000">
      <w:pPr>
        <w:tabs>
          <w:tab w:val="left" w:pos="360"/>
          <w:tab w:val="left" w:pos="2640"/>
          <w:tab w:val="left" w:pos="5040"/>
          <w:tab w:val="left" w:pos="7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68. </w:t>
      </w:r>
      <w:r>
        <w:rPr>
          <w:rFonts w:ascii="Times New Roman" w:eastAsia="Times New Roman" w:hAnsi="Times New Roman" w:cs="Times New Roman"/>
          <w:sz w:val="24"/>
          <w:szCs w:val="24"/>
        </w:rPr>
        <w:t>Sự phát sáng của nguồn sáng nào dưới đây là sự phát quang ?</w:t>
      </w:r>
    </w:p>
    <w:p w14:paraId="3C59803A" w14:textId="77777777" w:rsidR="00072BEA" w:rsidRDefault="00000000">
      <w:pPr>
        <w:tabs>
          <w:tab w:val="left" w:pos="360"/>
          <w:tab w:val="left" w:pos="2640"/>
          <w:tab w:val="left" w:pos="5040"/>
          <w:tab w:val="left" w:pos="7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Bóng đèn xe máy.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Hòn than hồng.</w:t>
      </w:r>
    </w:p>
    <w:p w14:paraId="50990477" w14:textId="77777777" w:rsidR="00072BEA" w:rsidRDefault="00000000">
      <w:pPr>
        <w:tabs>
          <w:tab w:val="left" w:pos="360"/>
          <w:tab w:val="left" w:pos="2640"/>
          <w:tab w:val="left" w:pos="5040"/>
          <w:tab w:val="left" w:pos="7440"/>
        </w:tabs>
        <w:spacing w:line="360" w:lineRule="auto"/>
        <w:rPr>
          <w:rFonts w:ascii="Times New Roman" w:eastAsia="Times New Roman" w:hAnsi="Times New Roman" w:cs="Times New Roman"/>
          <w:sz w:val="24"/>
          <w:szCs w:val="24"/>
        </w:rPr>
      </w:pPr>
      <w:r w:rsidRPr="00872C7D">
        <w:rPr>
          <w:rFonts w:ascii="Times New Roman" w:eastAsia="Times New Roman" w:hAnsi="Times New Roman" w:cs="Times New Roman"/>
          <w:b/>
          <w:bCs/>
          <w:sz w:val="24"/>
          <w:szCs w:val="24"/>
        </w:rPr>
        <w:tab/>
        <w:t>C. Đèn led.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Ngôi sao bang. </w:t>
      </w:r>
    </w:p>
    <w:p w14:paraId="194D2971"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69. </w:t>
      </w:r>
      <w:r>
        <w:rPr>
          <w:rFonts w:ascii="Times New Roman" w:eastAsia="Times New Roman" w:hAnsi="Times New Roman" w:cs="Times New Roman"/>
          <w:sz w:val="24"/>
          <w:szCs w:val="24"/>
        </w:rPr>
        <w:t>Trong trường hợp nào dưới đây có sự quang – phát quang ?</w:t>
      </w:r>
    </w:p>
    <w:p w14:paraId="403B9038"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Ta nhìn thấy màu xanh của một biển quảng cáo lúc ban ngày.</w:t>
      </w:r>
    </w:p>
    <w:p w14:paraId="481888B6" w14:textId="77777777" w:rsidR="00072BEA" w:rsidRPr="00872C7D" w:rsidRDefault="00000000">
      <w:pPr>
        <w:tabs>
          <w:tab w:val="left" w:pos="360"/>
          <w:tab w:val="left" w:pos="2640"/>
          <w:tab w:val="left" w:pos="5040"/>
          <w:tab w:val="left" w:pos="7320"/>
        </w:tabs>
        <w:spacing w:line="360" w:lineRule="auto"/>
        <w:rPr>
          <w:rFonts w:ascii="Times New Roman" w:eastAsia="Times New Roman" w:hAnsi="Times New Roman" w:cs="Times New Roman"/>
          <w:b/>
          <w:bCs/>
          <w:sz w:val="24"/>
          <w:szCs w:val="24"/>
        </w:rPr>
      </w:pPr>
      <w:r w:rsidRPr="00872C7D">
        <w:rPr>
          <w:rFonts w:ascii="Times New Roman" w:eastAsia="Times New Roman" w:hAnsi="Times New Roman" w:cs="Times New Roman"/>
          <w:b/>
          <w:bCs/>
          <w:sz w:val="24"/>
          <w:szCs w:val="24"/>
        </w:rPr>
        <w:tab/>
        <w:t xml:space="preserve">B. Ta nhìn thấy ánh sáng lục phát ra từ đầu các cọc tiêu trên đường núi khi có ánh sáng đèn ô-tô chiếu vào. </w:t>
      </w:r>
    </w:p>
    <w:p w14:paraId="70419C2F"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Ta nhìn thấy ánh sáng của một ngọn đèn đường. </w:t>
      </w:r>
    </w:p>
    <w:p w14:paraId="2011B0C3" w14:textId="77777777" w:rsidR="00072BEA" w:rsidRDefault="00000000">
      <w:pPr>
        <w:tabs>
          <w:tab w:val="left" w:pos="360"/>
          <w:tab w:val="left" w:pos="2640"/>
          <w:tab w:val="left" w:pos="5040"/>
          <w:tab w:val="left" w:pos="7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Ta nhìn thấy ánh sáng đỏ của một tấm kính đỏ. </w:t>
      </w:r>
    </w:p>
    <w:p w14:paraId="0141C304" w14:textId="77777777" w:rsidR="00072BE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 TỰ LUẬN</w:t>
      </w:r>
    </w:p>
    <w:p w14:paraId="52E31385"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w:t>
      </w:r>
      <w:r>
        <w:rPr>
          <w:rFonts w:ascii="Times New Roman" w:eastAsia="Times New Roman" w:hAnsi="Times New Roman" w:cs="Times New Roman"/>
          <w:sz w:val="24"/>
          <w:szCs w:val="24"/>
        </w:rPr>
        <w:t xml:space="preserve"> Trong thí nghiệm Y-âng về giao thoa ánh sáng, khoảng cách giữa hai khe bằng 1mm và khoảng cách từ hai khe đến màn bằng 2m. Chiếu sáng hai khe bằng ánh sáng đơn sắc có bước sóng </w:t>
      </w:r>
      <w:r>
        <w:rPr>
          <w:rFonts w:ascii="Times New Roman" w:eastAsia="Times New Roman" w:hAnsi="Times New Roman" w:cs="Times New Roman"/>
          <w:sz w:val="40"/>
          <w:szCs w:val="40"/>
          <w:vertAlign w:val="subscript"/>
        </w:rPr>
        <w:object w:dxaOrig="216" w:dyaOrig="276" w14:anchorId="16E150B8">
          <v:shape id="_x0000_i1092" type="#_x0000_t75" style="width:10.8pt;height:13.75pt" o:ole="">
            <v:imagedata r:id="rId42" o:title=""/>
          </v:shape>
          <o:OLEObject Type="Embed" ProgID="Equation.3" ShapeID="_x0000_i1092" DrawAspect="Content" ObjectID="_1774803678" r:id="rId81"/>
        </w:object>
      </w:r>
      <w:r>
        <w:rPr>
          <w:rFonts w:ascii="Times New Roman" w:eastAsia="Times New Roman" w:hAnsi="Times New Roman" w:cs="Times New Roman"/>
          <w:sz w:val="24"/>
          <w:szCs w:val="24"/>
        </w:rPr>
        <w:t>, người ta đo được khoảng cách từ vân sáng trung tâm đến vân sáng bậc bốn là 4,5mm. Bước sóng của ánh sáng đơn sắc đó là?</w:t>
      </w:r>
    </w:p>
    <w:p w14:paraId="6C70AF74" w14:textId="77777777" w:rsidR="00072BEA" w:rsidRDefault="00000000">
      <w:pPr>
        <w:tabs>
          <w:tab w:val="left" w:pos="240"/>
          <w:tab w:val="left" w:pos="2520"/>
          <w:tab w:val="left" w:pos="4920"/>
          <w:tab w:val="left" w:pos="7230"/>
        </w:tabs>
        <w:spacing w:line="360" w:lineRule="auto"/>
        <w:ind w:right="-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sz w:val="24"/>
          <w:szCs w:val="24"/>
        </w:rPr>
        <w:t>Trong thí nghiệm Y-âng về giao thoa ánh sáng, hai khe được chiếu bằng ánh sáng đơn sắc có bước sống 0,6</w:t>
      </w:r>
      <w:r>
        <w:rPr>
          <w:rFonts w:ascii="Symbol" w:eastAsia="Symbol" w:hAnsi="Symbol" w:cs="Symbol"/>
          <w:sz w:val="24"/>
          <w:szCs w:val="24"/>
        </w:rPr>
        <w:t>μ</w:t>
      </w:r>
      <w:r>
        <w:rPr>
          <w:rFonts w:ascii="Times New Roman" w:eastAsia="Times New Roman" w:hAnsi="Times New Roman" w:cs="Times New Roman"/>
          <w:sz w:val="24"/>
          <w:szCs w:val="24"/>
        </w:rPr>
        <w:t xml:space="preserve">m. Khoảng cách giữa hai khe sáng là 1mm, khoảng cách từ mặt phẳng chứa hai khe đến màn quan sát là 1,5m. Trên màn quan sát, khoảng vân i là bao nhiêu? </w:t>
      </w:r>
    </w:p>
    <w:p w14:paraId="3A07EE27" w14:textId="77777777" w:rsidR="00072BEA" w:rsidRDefault="00000000">
      <w:pPr>
        <w:tabs>
          <w:tab w:val="left" w:pos="284"/>
          <w:tab w:val="left" w:pos="2552"/>
          <w:tab w:val="left" w:pos="4962"/>
          <w:tab w:val="left" w:pos="737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3.</w:t>
      </w:r>
      <w:r>
        <w:rPr>
          <w:rFonts w:ascii="Times New Roman" w:eastAsia="Times New Roman" w:hAnsi="Times New Roman" w:cs="Times New Roman"/>
          <w:sz w:val="24"/>
          <w:szCs w:val="24"/>
        </w:rPr>
        <w:t xml:space="preserve"> Thực hiện thí nghiệm Y-âng về giao thoa với ánh sáng đơn sắc có bước song 0,4 </w:t>
      </w:r>
      <w:r>
        <w:rPr>
          <w:rFonts w:ascii="Symbol" w:eastAsia="Symbol" w:hAnsi="Symbol" w:cs="Symbol"/>
          <w:sz w:val="24"/>
          <w:szCs w:val="24"/>
        </w:rPr>
        <w:t>μ</w:t>
      </w:r>
      <w:r>
        <w:rPr>
          <w:rFonts w:ascii="Times New Roman" w:eastAsia="Times New Roman" w:hAnsi="Times New Roman" w:cs="Times New Roman"/>
          <w:sz w:val="24"/>
          <w:szCs w:val="24"/>
        </w:rPr>
        <w:t>m, khoảng cách giữa hai khe là 0,5 mm, khoảng cách từ mặt phẳng chứa hai khe đến màn là 1m. Trên màn quan sát, vân sáng bậc 4 cách vân sáng trung tâm ?</w:t>
      </w:r>
    </w:p>
    <w:p w14:paraId="5D480F21" w14:textId="77777777" w:rsidR="00072BEA" w:rsidRDefault="00000000">
      <w:pPr>
        <w:tabs>
          <w:tab w:val="left" w:pos="576"/>
          <w:tab w:val="left" w:pos="2952"/>
          <w:tab w:val="left" w:pos="5328"/>
          <w:tab w:val="left" w:pos="770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Trong thí nghiệm Y-âng, bước sóng đơn sắc dùng trong thí nghiệm là 0,6</w:t>
      </w:r>
      <w:r>
        <w:rPr>
          <w:rFonts w:ascii="Times New Roman" w:eastAsia="Times New Roman" w:hAnsi="Times New Roman" w:cs="Times New Roman"/>
          <w:sz w:val="40"/>
          <w:szCs w:val="40"/>
          <w:vertAlign w:val="subscript"/>
        </w:rPr>
        <w:object w:dxaOrig="384" w:dyaOrig="240" w14:anchorId="5CE26262">
          <v:shape id="_x0000_i1093" type="#_x0000_t75" style="width:19.15pt;height:12.05pt" o:ole="">
            <v:imagedata r:id="rId69" o:title=""/>
          </v:shape>
          <o:OLEObject Type="Embed" ProgID="Equation.3" ShapeID="_x0000_i1093" DrawAspect="Content" ObjectID="_1774803679" r:id="rId82"/>
        </w:object>
      </w:r>
      <w:r>
        <w:rPr>
          <w:rFonts w:ascii="Times New Roman" w:eastAsia="Times New Roman" w:hAnsi="Times New Roman" w:cs="Times New Roman"/>
          <w:sz w:val="24"/>
          <w:szCs w:val="24"/>
        </w:rPr>
        <w:t>. Hiệu đường đi của ánh sáng từ hai khe đến vân sáng bậc hai trên màn bằng?</w:t>
      </w:r>
    </w:p>
    <w:p w14:paraId="30795156"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sz w:val="24"/>
          <w:szCs w:val="24"/>
        </w:rPr>
        <w:t xml:space="preserve">Một bức xạ điện từ có bước sóng </w:t>
      </w:r>
      <w:r>
        <w:rPr>
          <w:rFonts w:ascii="Symbol" w:eastAsia="Symbol" w:hAnsi="Symbol" w:cs="Symbol"/>
          <w:sz w:val="24"/>
          <w:szCs w:val="24"/>
        </w:rPr>
        <w:t>λ</w:t>
      </w:r>
      <w:r>
        <w:rPr>
          <w:rFonts w:ascii="Times New Roman" w:eastAsia="Times New Roman" w:hAnsi="Times New Roman" w:cs="Times New Roman"/>
          <w:sz w:val="24"/>
          <w:szCs w:val="24"/>
        </w:rPr>
        <w:t xml:space="preserve"> = 0,2.10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m. Tính lượng tử của bức xạ đó ?</w:t>
      </w:r>
    </w:p>
    <w:p w14:paraId="39321CBF" w14:textId="77777777" w:rsidR="00072BEA" w:rsidRDefault="00000000">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6.</w:t>
      </w:r>
      <w:r>
        <w:rPr>
          <w:rFonts w:ascii="Times New Roman" w:eastAsia="Times New Roman" w:hAnsi="Times New Roman" w:cs="Times New Roman"/>
          <w:sz w:val="24"/>
          <w:szCs w:val="24"/>
        </w:rPr>
        <w:t xml:space="preserve"> Năng lượng của phôtôn là 2,8.10</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sz w:val="24"/>
          <w:szCs w:val="24"/>
        </w:rPr>
        <w:t>J. Cho hằng số Planck h = 6,625.10</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J.s ; vận tốc của ánh sáng trong chân không là c = 3.10</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m/s. Bước sóng của ánh sáng này là? </w:t>
      </w:r>
    </w:p>
    <w:p w14:paraId="52859052"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sz w:val="24"/>
          <w:szCs w:val="24"/>
        </w:rPr>
        <w:t>Một kim loại có công thoát là 2,5eV. Tính giới hạn quang điện của kim loại đó?</w:t>
      </w:r>
    </w:p>
    <w:p w14:paraId="68FE77D2"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Kim loại dùng làm catôt có giới hạn quang điện là</w:t>
      </w:r>
      <w:r>
        <w:rPr>
          <w:rFonts w:ascii="Times New Roman" w:eastAsia="Times New Roman" w:hAnsi="Times New Roman" w:cs="Times New Roman"/>
          <w:sz w:val="40"/>
          <w:szCs w:val="40"/>
          <w:vertAlign w:val="subscript"/>
        </w:rPr>
        <w:object w:dxaOrig="1176" w:dyaOrig="360" w14:anchorId="73E524A3">
          <v:shape id="_x0000_i1094" type="#_x0000_t75" style="width:58.7pt;height:17.9pt" o:ole="">
            <v:imagedata r:id="rId83" o:title=""/>
          </v:shape>
          <o:OLEObject Type="Embed" ProgID="Equation.DSMT4" ShapeID="_x0000_i1094" DrawAspect="Content" ObjectID="_1774803680" r:id="rId84"/>
        </w:object>
      </w:r>
      <w:r>
        <w:rPr>
          <w:rFonts w:ascii="Times New Roman" w:eastAsia="Times New Roman" w:hAnsi="Times New Roman" w:cs="Times New Roman"/>
          <w:sz w:val="24"/>
          <w:szCs w:val="24"/>
        </w:rPr>
        <w:t>. Cho h = 6,625.10</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J.s, 1eV = 1,6.10</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sz w:val="24"/>
          <w:szCs w:val="24"/>
        </w:rPr>
        <w:t>J; c = 3.10</w:t>
      </w: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m/s. Công thoát electron khỏi catôt của tế bào quang điện ?</w:t>
      </w:r>
    </w:p>
    <w:p w14:paraId="0547B1EC" w14:textId="77777777" w:rsidR="00072BE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9.</w:t>
      </w:r>
      <w:r>
        <w:rPr>
          <w:rFonts w:ascii="Times New Roman" w:eastAsia="Times New Roman" w:hAnsi="Times New Roman" w:cs="Times New Roman"/>
          <w:sz w:val="24"/>
          <w:szCs w:val="24"/>
        </w:rPr>
        <w:t>Trong nguyên tử hiđrô, bán kính Bo là r</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5,3.10</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m. Bán kính quỹ đạo dừng O là?</w:t>
      </w:r>
    </w:p>
    <w:p w14:paraId="2A815D2A"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Cho: 1eV = 1,6.10</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sz w:val="24"/>
          <w:szCs w:val="24"/>
        </w:rPr>
        <w:t xml:space="preserve"> J; h = 6,625.10</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xml:space="preserve"> J.s; c = 3.10</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m/s. Khi êlectrôn (êlectron) trong nguyên tử hiđrô chuyển từ quĩ đạo dừng có năng lượng -0,85 eV sang quĩ đạo dừng có năng lượng -13,60 eV thì nguyên tử phát bức xạ điện từ có bước sóng?</w:t>
      </w:r>
    </w:p>
    <w:p w14:paraId="3FDFD11A" w14:textId="77777777" w:rsidR="00072BEA" w:rsidRDefault="00000000">
      <w:pPr>
        <w:tabs>
          <w:tab w:val="left" w:pos="600"/>
          <w:tab w:val="left" w:pos="2880"/>
          <w:tab w:val="left" w:pos="5040"/>
          <w:tab w:val="left" w:pos="7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Câu 11. </w:t>
      </w:r>
      <w:r>
        <w:rPr>
          <w:rFonts w:ascii="Times New Roman" w:eastAsia="Times New Roman" w:hAnsi="Times New Roman" w:cs="Times New Roman"/>
          <w:sz w:val="24"/>
          <w:szCs w:val="24"/>
        </w:rPr>
        <w:t>Theo mẫu nguyên tử Bo về nguyên tử hiđrô, coi êlectron chuyển động tròn đều quanh hạt nhân dưới tác dụng của lực tính điện giữa êlectron và hạt nhân. Gọi v</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và v</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lần lượt là tốc độ của êlectron khi nó chuyển động trên quỹ đạo L và N. Tỉ số </w:t>
      </w:r>
      <w:r>
        <w:rPr>
          <w:rFonts w:ascii="Times New Roman" w:eastAsia="Times New Roman" w:hAnsi="Times New Roman" w:cs="Times New Roman"/>
          <w:noProof/>
          <w:sz w:val="40"/>
          <w:szCs w:val="40"/>
          <w:vertAlign w:val="subscript"/>
        </w:rPr>
        <w:drawing>
          <wp:inline distT="0" distB="0" distL="0" distR="0" wp14:anchorId="38BB75A7" wp14:editId="0A9D6C00">
            <wp:extent cx="228600" cy="431800"/>
            <wp:effectExtent l="0" t="0" r="0" b="0"/>
            <wp:docPr id="11" name="image71.png"/>
            <wp:cNvGraphicFramePr/>
            <a:graphic xmlns:a="http://schemas.openxmlformats.org/drawingml/2006/main">
              <a:graphicData uri="http://schemas.openxmlformats.org/drawingml/2006/picture">
                <pic:pic xmlns:pic="http://schemas.openxmlformats.org/drawingml/2006/picture">
                  <pic:nvPicPr>
                    <pic:cNvPr id="11" name="image71.png"/>
                    <pic:cNvPicPr preferRelativeResize="0"/>
                  </pic:nvPicPr>
                  <pic:blipFill>
                    <a:blip r:embed="rId85"/>
                    <a:srcRect/>
                    <a:stretch>
                      <a:fillRect/>
                    </a:stretch>
                  </pic:blipFill>
                  <pic:spPr>
                    <a:xfrm>
                      <a:off x="0" y="0"/>
                      <a:ext cx="228600" cy="431800"/>
                    </a:xfrm>
                    <a:prstGeom prst="rect">
                      <a:avLst/>
                    </a:prstGeom>
                  </pic:spPr>
                </pic:pic>
              </a:graphicData>
            </a:graphic>
          </wp:inline>
        </w:drawing>
      </w:r>
      <w:r>
        <w:rPr>
          <w:rFonts w:ascii="Times New Roman" w:eastAsia="Times New Roman" w:hAnsi="Times New Roman" w:cs="Times New Roman"/>
          <w:sz w:val="24"/>
          <w:szCs w:val="24"/>
        </w:rPr>
        <w:t xml:space="preserve"> bằng?</w:t>
      </w:r>
    </w:p>
    <w:p w14:paraId="086598CF" w14:textId="77777777" w:rsidR="00072BEA" w:rsidRDefault="00000000">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Câu 12.</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Trong thí nghiệm Young, khoảng cách giữa hai khe là 0,5mm, màn ảnh cách hai khe 2m. Nguồn sáng phát ra đồng thời hai bức xạ có bước sóng λ</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0,6μm và λ</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0,4μm. Khoảng cách ngắn nhất giữa hai vân sáng có màu giống như màu của nguồn là?</w:t>
      </w:r>
    </w:p>
    <w:p w14:paraId="3CA3DFD1" w14:textId="77777777" w:rsidR="00072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13. </w:t>
      </w:r>
      <w:r>
        <w:rPr>
          <w:rFonts w:ascii="Times New Roman" w:eastAsia="Times New Roman" w:hAnsi="Times New Roman" w:cs="Times New Roman"/>
          <w:sz w:val="24"/>
          <w:szCs w:val="24"/>
        </w:rPr>
        <w:t>Trong thí nghiệm Young, các khe sáng được chiếu bằng ánh sáng đơn sắc, khoảng cách giữa 2 khe là a = 0,5 mm, khoảng cách từ hai khe đến màn là D = 1,5 m.Tìm những ánh sáng đơn sắc cho vân sáng tại điểm M cách vân trung tâm một khoảng x</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6mm. Biết ánh sáng trắng có bước sóng từ 0,4μm đến 0,75μm. Tính bước sóng của các ánh sáng vừa tìm được ?</w:t>
      </w:r>
    </w:p>
    <w:p w14:paraId="75CE2B9D" w14:textId="77777777" w:rsidR="00072BEA" w:rsidRDefault="00072BEA">
      <w:pPr>
        <w:spacing w:line="360" w:lineRule="auto"/>
        <w:rPr>
          <w:rFonts w:ascii="Times New Roman" w:eastAsia="Times New Roman" w:hAnsi="Times New Roman" w:cs="Times New Roman"/>
          <w:b/>
          <w:sz w:val="24"/>
          <w:szCs w:val="24"/>
        </w:rPr>
      </w:pPr>
    </w:p>
    <w:sectPr w:rsidR="00072BEA">
      <w:pgSz w:w="12240" w:h="15840"/>
      <w:pgMar w:top="426" w:right="900" w:bottom="568"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33567" w14:textId="77777777" w:rsidR="00EE08DF" w:rsidRDefault="00EE08DF">
      <w:pPr>
        <w:spacing w:line="240" w:lineRule="auto"/>
      </w:pPr>
      <w:r>
        <w:separator/>
      </w:r>
    </w:p>
  </w:endnote>
  <w:endnote w:type="continuationSeparator" w:id="0">
    <w:p w14:paraId="26C6639B" w14:textId="77777777" w:rsidR="00EE08DF" w:rsidRDefault="00EE0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sig w:usb0="E1002EFF" w:usb1="C000605B" w:usb2="00000029" w:usb3="00000000" w:csb0="200101FF" w:csb1="20280000"/>
  </w:font>
  <w:font w:name=".VnCentury Schoolbook">
    <w:altName w:val="Segoe Print"/>
    <w:panose1 w:val="020B7200000000000000"/>
    <w:charset w:val="00"/>
    <w:family w:val="auto"/>
    <w:pitch w:val="default"/>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F89A4" w14:textId="77777777" w:rsidR="00EE08DF" w:rsidRDefault="00EE08DF">
      <w:pPr>
        <w:spacing w:after="0"/>
      </w:pPr>
      <w:r>
        <w:separator/>
      </w:r>
    </w:p>
  </w:footnote>
  <w:footnote w:type="continuationSeparator" w:id="0">
    <w:p w14:paraId="35DD68FC" w14:textId="77777777" w:rsidR="00EE08DF" w:rsidRDefault="00EE08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F092B84"/>
    <w:multiLevelType w:val="multilevel"/>
    <w:tmpl w:val="CF092B84"/>
    <w:lvl w:ilvl="0">
      <w:start w:val="1"/>
      <w:numFmt w:val="upp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ADCABA"/>
    <w:multiLevelType w:val="multilevel"/>
    <w:tmpl w:val="59ADCAB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9947349">
    <w:abstractNumId w:val="1"/>
  </w:num>
  <w:num w:numId="2" w16cid:durableId="876819310">
    <w:abstractNumId w:val="2"/>
  </w:num>
  <w:num w:numId="3" w16cid:durableId="109269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BEA"/>
    <w:rsid w:val="00072BEA"/>
    <w:rsid w:val="00183FD9"/>
    <w:rsid w:val="002C0BF7"/>
    <w:rsid w:val="003A568D"/>
    <w:rsid w:val="00557CB2"/>
    <w:rsid w:val="00580E1E"/>
    <w:rsid w:val="006E1D62"/>
    <w:rsid w:val="00872C7D"/>
    <w:rsid w:val="008B6BA1"/>
    <w:rsid w:val="009173DC"/>
    <w:rsid w:val="00A11C19"/>
    <w:rsid w:val="00BE1F91"/>
    <w:rsid w:val="00BF0B35"/>
    <w:rsid w:val="00C507AF"/>
    <w:rsid w:val="00D2216F"/>
    <w:rsid w:val="00DA1FFB"/>
    <w:rsid w:val="00DB21A9"/>
    <w:rsid w:val="00EE08DF"/>
    <w:rsid w:val="00F14FCB"/>
    <w:rsid w:val="4E12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E033"/>
  <w15:docId w15:val="{0CADBF1A-905D-4AF2-A237-903C45CB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3" w:qFormat="1"/>
    <w:lsdException w:name="heading 7" w:semiHidden="1" w:unhideWhenUsed="1" w:qFormat="1"/>
    <w:lsdException w:name="heading 8" w:semiHidden="1" w:unhideWhenUsed="1" w:qFormat="1"/>
    <w:lsdException w:name="heading 9" w:semiHidden="1" w:unhideWhenUsed="1" w:qFormat="1"/>
    <w:lsdException w:name="header" w:unhideWhenUsed="1"/>
    <w:lsdException w:name="footer" w:uiPriority="99" w:unhideWhenUsed="1"/>
    <w:lsdException w:name="caption" w:semiHidden="1" w:unhideWhenUsed="1" w:qFormat="1"/>
    <w:lsdException w:name="Default Paragraph Font" w:semiHidden="1" w:uiPriority="1"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next w:val="Normal"/>
    <w:link w:val="Heading3Char"/>
    <w:qFormat/>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ascii="Times New Roman" w:hAnsi="Times New Roman" w:cs="Times New Roman"/>
      <w:sz w:val="24"/>
    </w:rPr>
  </w:style>
  <w:style w:type="paragraph" w:styleId="Header">
    <w:name w:val="header"/>
    <w:basedOn w:val="Normal"/>
    <w:link w:val="HeaderChar"/>
    <w:unhideWhenUsed/>
    <w:pPr>
      <w:tabs>
        <w:tab w:val="center" w:pos="4680"/>
        <w:tab w:val="right" w:pos="9360"/>
      </w:tabs>
      <w:spacing w:after="0" w:line="240" w:lineRule="auto"/>
    </w:pPr>
    <w:rPr>
      <w:rFonts w:ascii="Times New Roman" w:hAnsi="Times New Roman" w:cs="Times New Roman"/>
      <w:sz w:val="24"/>
    </w:rPr>
  </w:style>
  <w:style w:type="character" w:styleId="Hyperlink">
    <w:name w:val="Hyperlink"/>
    <w:rPr>
      <w:color w:val="0000FF"/>
      <w:u w:val="single"/>
    </w:rPr>
  </w:style>
  <w:style w:type="paragraph" w:styleId="ListBullet2">
    <w:name w:val="List Bullet 2"/>
    <w:basedOn w:val="Normal"/>
    <w:pPr>
      <w:tabs>
        <w:tab w:val="left" w:pos="643"/>
      </w:tabs>
      <w:spacing w:after="0" w:line="240" w:lineRule="auto"/>
      <w:ind w:left="643" w:hanging="360"/>
    </w:pPr>
    <w:rPr>
      <w:rFonts w:ascii=".VnCentury Schoolbook" w:eastAsia="Times New Roman" w:hAnsi=".VnCentury Schoolbook" w:cs="Times New Roman"/>
      <w:sz w:val="28"/>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pPr>
      <w:spacing w:after="20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ListParagraph">
    <w:name w:val="List Paragraph"/>
    <w:basedOn w:val="Normal"/>
    <w:link w:val="ListParagraphChar"/>
    <w:qFormat/>
    <w:pPr>
      <w:ind w:left="720"/>
      <w:contextualSpacing/>
    </w:pPr>
  </w:style>
  <w:style w:type="character" w:customStyle="1" w:styleId="ListParagraphChar">
    <w:name w:val="List Paragraph Char"/>
    <w:link w:val="ListParagraph"/>
    <w:locked/>
  </w:style>
  <w:style w:type="paragraph" w:styleId="NoSpacing">
    <w:name w:val="No Spacing"/>
    <w:link w:val="NoSpacingChar"/>
    <w:qFormat/>
    <w:rPr>
      <w:rFonts w:eastAsia="Times New Roman" w:cs="Times New Roman"/>
      <w:sz w:val="22"/>
      <w:szCs w:val="22"/>
    </w:rPr>
  </w:style>
  <w:style w:type="character" w:customStyle="1" w:styleId="NoSpacingChar">
    <w:name w:val="No Spacing Char"/>
    <w:link w:val="NoSpacing"/>
    <w:rPr>
      <w:rFonts w:ascii="Calibri" w:eastAsia="Times New Roman" w:hAnsi="Calibri" w:cs="Times New Roman"/>
    </w:rPr>
  </w:style>
  <w:style w:type="character" w:customStyle="1" w:styleId="HeaderChar">
    <w:name w:val="Header Char"/>
    <w:basedOn w:val="DefaultParagraphFont"/>
    <w:link w:val="Header"/>
    <w:rPr>
      <w:rFonts w:ascii="Times New Roman" w:eastAsia="Calibri" w:hAnsi="Times New Roman" w:cs="Times New Roman"/>
      <w:sz w:val="24"/>
    </w:rPr>
  </w:style>
  <w:style w:type="character" w:customStyle="1" w:styleId="FooterChar">
    <w:name w:val="Footer Char"/>
    <w:basedOn w:val="DefaultParagraphFont"/>
    <w:link w:val="Footer"/>
    <w:uiPriority w:val="99"/>
    <w:rPr>
      <w:rFonts w:ascii="Times New Roman" w:eastAsia="Calibri" w:hAnsi="Times New Roman" w:cs="Times New Roman"/>
      <w:sz w:val="24"/>
    </w:rPr>
  </w:style>
  <w:style w:type="character" w:customStyle="1" w:styleId="BalloonTextChar">
    <w:name w:val="Balloon Text Char"/>
    <w:basedOn w:val="DefaultParagraphFont"/>
    <w:link w:val="BalloonText"/>
    <w:semiHidden/>
    <w:rPr>
      <w:rFonts w:ascii="Tahoma" w:eastAsia="Calibri" w:hAnsi="Tahoma" w:cs="Tahoma"/>
      <w:sz w:val="16"/>
      <w:szCs w:val="16"/>
    </w:rPr>
  </w:style>
  <w:style w:type="character" w:styleId="PlaceholderText">
    <w:name w:val="Placeholder Text"/>
    <w:semiHidden/>
    <w:rPr>
      <w:color w:val="808080"/>
    </w:rPr>
  </w:style>
  <w:style w:type="paragraph" w:customStyle="1" w:styleId="tenbs">
    <w:name w:val="tenbs"/>
    <w:basedOn w:val="Normal"/>
    <w:pPr>
      <w:spacing w:before="240" w:after="120" w:line="240" w:lineRule="auto"/>
    </w:pPr>
    <w:rPr>
      <w:rFonts w:ascii=".VnCentury Schoolbook" w:eastAsia="Times New Roman" w:hAnsi=".VnCentury Schoolbook" w:cs="Times New Roman"/>
      <w:i/>
      <w:szCs w:val="20"/>
    </w:rPr>
  </w:style>
  <w:style w:type="paragraph" w:customStyle="1" w:styleId="MTDisplayEquation">
    <w:name w:val="MTDisplayEquation"/>
    <w:basedOn w:val="Normal"/>
    <w:next w:val="Normal"/>
    <w:pPr>
      <w:tabs>
        <w:tab w:val="center" w:pos="2720"/>
        <w:tab w:val="right" w:pos="5460"/>
      </w:tabs>
      <w:spacing w:before="240" w:after="0" w:line="240" w:lineRule="auto"/>
      <w:contextualSpacing/>
      <w:jc w:val="center"/>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4NuQWGK14RdyrCP2WXxCvDyv4w==">CgMxLjAyCGguZ2pkZ3hzOAByITFlMkFJWXR6V0NuSEszS3NTRUoxX3pONWhETGNWb3pXYQ==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Đặng Toàn</cp:lastModifiedBy>
  <cp:revision>6</cp:revision>
  <dcterms:created xsi:type="dcterms:W3CDTF">2024-03-26T02:23:00Z</dcterms:created>
  <dcterms:modified xsi:type="dcterms:W3CDTF">2024-04-16T13:10:00Z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29BBA61F512645CC90D0A9D498C7BC47_12</vt:lpwstr>
  </property>
</Properties>
</file>